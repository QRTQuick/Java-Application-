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83BD" w14:textId="77777777" w:rsidR="009A61FF" w:rsidRPr="00EF0B8A" w:rsidRDefault="00EF0B8A">
      <w:pPr>
        <w:pStyle w:val="Heading1"/>
        <w:rPr>
          <w:color w:val="4F6228" w:themeColor="accent3" w:themeShade="80"/>
          <w:sz w:val="52"/>
          <w:szCs w:val="52"/>
          <w:u w:val="single"/>
        </w:rPr>
      </w:pPr>
      <w:r w:rsidRPr="00EF0B8A">
        <w:rPr>
          <w:color w:val="4F6228" w:themeColor="accent3" w:themeShade="80"/>
          <w:sz w:val="52"/>
          <w:szCs w:val="52"/>
          <w:u w:val="single"/>
        </w:rPr>
        <w:t>Chapter 2 Answers</w:t>
      </w:r>
    </w:p>
    <w:p w14:paraId="642F9A9A" w14:textId="5E1F07CF" w:rsidR="00AD522A" w:rsidRPr="00EF0B8A" w:rsidRDefault="00EF0B8A" w:rsidP="00AD522A">
      <w:pPr>
        <w:rPr>
          <w:sz w:val="28"/>
          <w:szCs w:val="28"/>
        </w:rPr>
      </w:pPr>
      <w:r w:rsidRPr="00EF0B8A">
        <w:rPr>
          <w:sz w:val="28"/>
          <w:szCs w:val="28"/>
        </w:rPr>
        <w:br/>
      </w:r>
      <w:r w:rsidRPr="00EF0B8A">
        <w:rPr>
          <w:b/>
          <w:bCs/>
          <w:sz w:val="28"/>
          <w:szCs w:val="28"/>
        </w:rPr>
        <w:t>2.</w:t>
      </w:r>
      <w:r w:rsidRPr="00EF0B8A">
        <w:rPr>
          <w:sz w:val="28"/>
          <w:szCs w:val="28"/>
        </w:rPr>
        <w:t>1</w:t>
      </w:r>
      <w:r w:rsidRPr="00EF0B8A">
        <w:rPr>
          <w:sz w:val="28"/>
          <w:szCs w:val="28"/>
        </w:rPr>
        <w:t xml:space="preserve"> Fill in the blanks</w:t>
      </w:r>
      <w:r w:rsidRPr="00EF0B8A">
        <w:rPr>
          <w:sz w:val="28"/>
          <w:szCs w:val="28"/>
        </w:rPr>
        <w:br/>
      </w:r>
      <w:r w:rsidR="00AD522A" w:rsidRPr="00EF0B8A">
        <w:rPr>
          <w:sz w:val="28"/>
          <w:szCs w:val="28"/>
        </w:rPr>
        <w:t>a) {</w:t>
      </w:r>
      <w:proofErr w:type="gramStart"/>
      <w:r w:rsidR="00AD522A" w:rsidRPr="00EF0B8A">
        <w:rPr>
          <w:sz w:val="28"/>
          <w:szCs w:val="28"/>
        </w:rPr>
        <w:t>, }</w:t>
      </w:r>
      <w:proofErr w:type="gramEnd"/>
    </w:p>
    <w:p w14:paraId="114AE329" w14:textId="77777777" w:rsidR="00AD522A" w:rsidRPr="00EF0B8A" w:rsidRDefault="00AD522A" w:rsidP="00AD522A">
      <w:pPr>
        <w:rPr>
          <w:sz w:val="28"/>
          <w:szCs w:val="28"/>
        </w:rPr>
      </w:pPr>
      <w:r w:rsidRPr="00EF0B8A">
        <w:rPr>
          <w:sz w:val="28"/>
          <w:szCs w:val="28"/>
        </w:rPr>
        <w:t>b) if</w:t>
      </w:r>
    </w:p>
    <w:p w14:paraId="00F94DE0" w14:textId="77777777" w:rsidR="00AD522A" w:rsidRPr="00EF0B8A" w:rsidRDefault="00AD522A" w:rsidP="00AD522A">
      <w:pPr>
        <w:rPr>
          <w:sz w:val="28"/>
          <w:szCs w:val="28"/>
        </w:rPr>
      </w:pPr>
      <w:r w:rsidRPr="00EF0B8A">
        <w:rPr>
          <w:sz w:val="28"/>
          <w:szCs w:val="28"/>
        </w:rPr>
        <w:t>c) //</w:t>
      </w:r>
    </w:p>
    <w:p w14:paraId="772D43C4" w14:textId="77777777" w:rsidR="00AD522A" w:rsidRPr="00EF0B8A" w:rsidRDefault="00AD522A" w:rsidP="00AD522A">
      <w:pPr>
        <w:rPr>
          <w:sz w:val="28"/>
          <w:szCs w:val="28"/>
        </w:rPr>
      </w:pPr>
      <w:r w:rsidRPr="00EF0B8A">
        <w:rPr>
          <w:sz w:val="28"/>
          <w:szCs w:val="28"/>
        </w:rPr>
        <w:t>d) space, tab, newline</w:t>
      </w:r>
    </w:p>
    <w:p w14:paraId="1E8DBBA7" w14:textId="77777777" w:rsidR="00AD522A" w:rsidRPr="00EF0B8A" w:rsidRDefault="00AD522A" w:rsidP="00AD522A">
      <w:pPr>
        <w:rPr>
          <w:sz w:val="28"/>
          <w:szCs w:val="28"/>
        </w:rPr>
      </w:pPr>
      <w:r w:rsidRPr="00EF0B8A">
        <w:rPr>
          <w:sz w:val="28"/>
          <w:szCs w:val="28"/>
        </w:rPr>
        <w:t>e) Keywords</w:t>
      </w:r>
    </w:p>
    <w:p w14:paraId="3E64C804" w14:textId="77777777" w:rsidR="00AD522A" w:rsidRPr="00EF0B8A" w:rsidRDefault="00AD522A" w:rsidP="00AD522A">
      <w:pPr>
        <w:rPr>
          <w:sz w:val="28"/>
          <w:szCs w:val="28"/>
        </w:rPr>
      </w:pPr>
      <w:r w:rsidRPr="00EF0B8A">
        <w:rPr>
          <w:sz w:val="28"/>
          <w:szCs w:val="28"/>
        </w:rPr>
        <w:t>f) main</w:t>
      </w:r>
    </w:p>
    <w:p w14:paraId="269984DD" w14:textId="77777777" w:rsidR="00AD522A" w:rsidRPr="00EF0B8A" w:rsidRDefault="00AD522A" w:rsidP="00AD522A">
      <w:pPr>
        <w:rPr>
          <w:sz w:val="28"/>
          <w:szCs w:val="28"/>
        </w:rPr>
      </w:pPr>
      <w:r w:rsidRPr="00EF0B8A">
        <w:rPr>
          <w:sz w:val="28"/>
          <w:szCs w:val="28"/>
        </w:rPr>
        <w:t xml:space="preserve">g) </w:t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 xml:space="preserve">, </w:t>
      </w:r>
      <w:proofErr w:type="spellStart"/>
      <w:r w:rsidRPr="00EF0B8A">
        <w:rPr>
          <w:sz w:val="28"/>
          <w:szCs w:val="28"/>
        </w:rPr>
        <w:t>System.out.println</w:t>
      </w:r>
      <w:proofErr w:type="spellEnd"/>
      <w:r w:rsidRPr="00EF0B8A">
        <w:rPr>
          <w:sz w:val="28"/>
          <w:szCs w:val="28"/>
        </w:rPr>
        <w:t xml:space="preserve">, </w:t>
      </w:r>
      <w:proofErr w:type="spellStart"/>
      <w:r w:rsidRPr="00EF0B8A">
        <w:rPr>
          <w:sz w:val="28"/>
          <w:szCs w:val="28"/>
        </w:rPr>
        <w:t>System.out.printf</w:t>
      </w:r>
      <w:proofErr w:type="spellEnd"/>
    </w:p>
    <w:p w14:paraId="7EC6B077" w14:textId="6A693938" w:rsidR="009A61FF" w:rsidRPr="00EF0B8A" w:rsidRDefault="00EF0B8A" w:rsidP="00AD522A">
      <w:pPr>
        <w:rPr>
          <w:sz w:val="28"/>
          <w:szCs w:val="28"/>
        </w:rPr>
      </w:pPr>
      <w:r w:rsidRPr="00EF0B8A">
        <w:rPr>
          <w:b/>
          <w:bCs/>
          <w:sz w:val="28"/>
          <w:szCs w:val="28"/>
        </w:rPr>
        <w:t>2.</w:t>
      </w:r>
      <w:r w:rsidRPr="00EF0B8A">
        <w:rPr>
          <w:sz w:val="28"/>
          <w:szCs w:val="28"/>
        </w:rPr>
        <w:t>2 True / False</w:t>
      </w:r>
      <w:r w:rsidRPr="00EF0B8A">
        <w:rPr>
          <w:sz w:val="28"/>
          <w:szCs w:val="28"/>
        </w:rPr>
        <w:br/>
        <w:t>a) False</w:t>
      </w:r>
      <w:r w:rsidRPr="00EF0B8A">
        <w:rPr>
          <w:sz w:val="28"/>
          <w:szCs w:val="28"/>
        </w:rPr>
        <w:br/>
        <w:t xml:space="preserve">b) </w:t>
      </w:r>
      <w:r w:rsidRPr="00EF0B8A">
        <w:rPr>
          <w:sz w:val="28"/>
          <w:szCs w:val="28"/>
        </w:rPr>
        <w:t>True</w:t>
      </w:r>
      <w:r w:rsidRPr="00EF0B8A">
        <w:rPr>
          <w:sz w:val="28"/>
          <w:szCs w:val="28"/>
        </w:rPr>
        <w:br/>
        <w:t>c) False</w:t>
      </w:r>
      <w:r w:rsidRPr="00EF0B8A">
        <w:rPr>
          <w:sz w:val="28"/>
          <w:szCs w:val="28"/>
        </w:rPr>
        <w:br/>
        <w:t>d) False</w:t>
      </w:r>
      <w:r w:rsidRPr="00EF0B8A">
        <w:rPr>
          <w:sz w:val="28"/>
          <w:szCs w:val="28"/>
        </w:rPr>
        <w:br/>
        <w:t>e) False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 w:rsidRPr="00EF0B8A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</w:t>
      </w:r>
      <w:r w:rsidRPr="00EF0B8A">
        <w:rPr>
          <w:sz w:val="28"/>
          <w:szCs w:val="28"/>
        </w:rPr>
        <w:t>3 Statements</w:t>
      </w:r>
      <w:r w:rsidRPr="00EF0B8A">
        <w:rPr>
          <w:sz w:val="28"/>
          <w:szCs w:val="28"/>
        </w:rPr>
        <w:br/>
        <w:t>a) int c, thisIsAVariable, q76354, number;</w:t>
      </w:r>
      <w:r w:rsidRPr="00EF0B8A">
        <w:rPr>
          <w:sz w:val="28"/>
          <w:szCs w:val="28"/>
        </w:rPr>
        <w:br/>
        <w:t>b) System.out.print("Enter an integer: ");</w:t>
      </w:r>
      <w:r w:rsidRPr="00EF0B8A">
        <w:rPr>
          <w:sz w:val="28"/>
          <w:szCs w:val="28"/>
        </w:rPr>
        <w:br/>
        <w:t>c) int value = input.nextInt();</w:t>
      </w:r>
      <w:r w:rsidRPr="00EF0B8A">
        <w:rPr>
          <w:sz w:val="28"/>
          <w:szCs w:val="28"/>
        </w:rPr>
        <w:br/>
        <w:t>d) System.out.println("This is a Java program");</w:t>
      </w:r>
      <w:r w:rsidRPr="00EF0B8A">
        <w:rPr>
          <w:sz w:val="28"/>
          <w:szCs w:val="28"/>
        </w:rPr>
        <w:br/>
        <w:t>e) System.out.printf("%s%n%s%n", "This is</w:t>
      </w:r>
      <w:r w:rsidRPr="00EF0B8A">
        <w:rPr>
          <w:sz w:val="28"/>
          <w:szCs w:val="28"/>
        </w:rPr>
        <w:t xml:space="preserve"> a Java", "program");</w:t>
      </w:r>
      <w:r w:rsidRPr="00EF0B8A">
        <w:rPr>
          <w:sz w:val="28"/>
          <w:szCs w:val="28"/>
        </w:rPr>
        <w:br/>
        <w:t xml:space="preserve">f) if (number != 7) </w:t>
      </w:r>
      <w:proofErr w:type="spellStart"/>
      <w:r w:rsidRPr="00EF0B8A">
        <w:rPr>
          <w:sz w:val="28"/>
          <w:szCs w:val="28"/>
        </w:rPr>
        <w:t>System.out.println</w:t>
      </w:r>
      <w:proofErr w:type="spellEnd"/>
      <w:r w:rsidRPr="00EF0B8A">
        <w:rPr>
          <w:sz w:val="28"/>
          <w:szCs w:val="28"/>
        </w:rPr>
        <w:t>("The variable number is not equal to 7");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4 Corrections</w:t>
      </w:r>
      <w:r w:rsidRPr="00EF0B8A">
        <w:rPr>
          <w:sz w:val="28"/>
          <w:szCs w:val="28"/>
        </w:rPr>
        <w:br/>
        <w:t xml:space="preserve">a) if (c &lt; 7) </w:t>
      </w:r>
      <w:proofErr w:type="spellStart"/>
      <w:r w:rsidRPr="00EF0B8A">
        <w:rPr>
          <w:sz w:val="28"/>
          <w:szCs w:val="28"/>
        </w:rPr>
        <w:t>System.out.println</w:t>
      </w:r>
      <w:proofErr w:type="spellEnd"/>
      <w:r w:rsidRPr="00EF0B8A">
        <w:rPr>
          <w:sz w:val="28"/>
          <w:szCs w:val="28"/>
        </w:rPr>
        <w:t>("c is less than 7");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lastRenderedPageBreak/>
        <w:t xml:space="preserve">b) if (c &gt;= 7) </w:t>
      </w:r>
      <w:proofErr w:type="spellStart"/>
      <w:r w:rsidRPr="00EF0B8A">
        <w:rPr>
          <w:sz w:val="28"/>
          <w:szCs w:val="28"/>
        </w:rPr>
        <w:t>System.out.println</w:t>
      </w:r>
      <w:proofErr w:type="spellEnd"/>
      <w:r w:rsidRPr="00EF0B8A">
        <w:rPr>
          <w:sz w:val="28"/>
          <w:szCs w:val="28"/>
        </w:rPr>
        <w:t>("c is equal to or greater than 7");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5 Declara</w:t>
      </w:r>
      <w:r w:rsidRPr="00EF0B8A">
        <w:rPr>
          <w:sz w:val="28"/>
          <w:szCs w:val="28"/>
        </w:rPr>
        <w:t>tions / Statements / Comments</w:t>
      </w:r>
      <w:r w:rsidRPr="00EF0B8A">
        <w:rPr>
          <w:sz w:val="28"/>
          <w:szCs w:val="28"/>
        </w:rPr>
        <w:br/>
        <w:t>a) // Program will calculate the product of three integers.</w:t>
      </w:r>
      <w:r w:rsidRPr="00EF0B8A">
        <w:rPr>
          <w:sz w:val="28"/>
          <w:szCs w:val="28"/>
        </w:rPr>
        <w:br/>
        <w:t>b) Scanner input = new Scanner(System.in);</w:t>
      </w:r>
      <w:r w:rsidRPr="00EF0B8A">
        <w:rPr>
          <w:sz w:val="28"/>
          <w:szCs w:val="28"/>
        </w:rPr>
        <w:br/>
        <w:t>c) int x, y, z, result;</w:t>
      </w:r>
      <w:r w:rsidRPr="00EF0B8A">
        <w:rPr>
          <w:sz w:val="28"/>
          <w:szCs w:val="28"/>
        </w:rPr>
        <w:br/>
        <w:t xml:space="preserve">d) </w:t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("Enter the first integer: ");</w:t>
      </w:r>
      <w:r w:rsidRPr="00EF0B8A">
        <w:rPr>
          <w:sz w:val="28"/>
          <w:szCs w:val="28"/>
        </w:rPr>
        <w:br/>
        <w:t xml:space="preserve">e) x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f) </w:t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("Ente</w:t>
      </w:r>
      <w:r w:rsidRPr="00EF0B8A">
        <w:rPr>
          <w:sz w:val="28"/>
          <w:szCs w:val="28"/>
        </w:rPr>
        <w:t>r the second integer: ");</w:t>
      </w:r>
      <w:r w:rsidRPr="00EF0B8A">
        <w:rPr>
          <w:sz w:val="28"/>
          <w:szCs w:val="28"/>
        </w:rPr>
        <w:br/>
        <w:t xml:space="preserve">g) y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h) </w:t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("Enter the third integer: ");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i</w:t>
      </w:r>
      <w:proofErr w:type="spellEnd"/>
      <w:r w:rsidRPr="00EF0B8A">
        <w:rPr>
          <w:sz w:val="28"/>
          <w:szCs w:val="28"/>
        </w:rPr>
        <w:t xml:space="preserve">) z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>j) result = x * y * z;</w:t>
      </w:r>
      <w:r w:rsidRPr="00EF0B8A">
        <w:rPr>
          <w:sz w:val="28"/>
          <w:szCs w:val="28"/>
        </w:rPr>
        <w:br/>
        <w:t xml:space="preserve">k) </w:t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("Product is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result);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6 Complete program</w:t>
      </w:r>
      <w:r w:rsidRPr="00EF0B8A">
        <w:rPr>
          <w:sz w:val="28"/>
          <w:szCs w:val="28"/>
        </w:rPr>
        <w:br/>
        <w:t xml:space="preserve">public class </w:t>
      </w:r>
      <w:proofErr w:type="spellStart"/>
      <w:r w:rsidRPr="00EF0B8A">
        <w:rPr>
          <w:sz w:val="28"/>
          <w:szCs w:val="28"/>
        </w:rPr>
        <w:t>ProductOfThree</w:t>
      </w:r>
      <w:proofErr w:type="spellEnd"/>
      <w:r w:rsidRPr="00EF0B8A">
        <w:rPr>
          <w:sz w:val="28"/>
          <w:szCs w:val="28"/>
        </w:rPr>
        <w:t xml:space="preserve"> {</w:t>
      </w:r>
      <w:r w:rsidRPr="00EF0B8A">
        <w:rPr>
          <w:sz w:val="28"/>
          <w:szCs w:val="28"/>
        </w:rPr>
        <w:br/>
        <w:t xml:space="preserve">    publ</w:t>
      </w:r>
      <w:r w:rsidRPr="00EF0B8A">
        <w:rPr>
          <w:sz w:val="28"/>
          <w:szCs w:val="28"/>
        </w:rPr>
        <w:t xml:space="preserve">ic static void main(String[] </w:t>
      </w:r>
      <w:proofErr w:type="spellStart"/>
      <w:r w:rsidRPr="00EF0B8A">
        <w:rPr>
          <w:sz w:val="28"/>
          <w:szCs w:val="28"/>
        </w:rPr>
        <w:t>args</w:t>
      </w:r>
      <w:proofErr w:type="spellEnd"/>
      <w:r w:rsidRPr="00EF0B8A">
        <w:rPr>
          <w:sz w:val="28"/>
          <w:szCs w:val="28"/>
        </w:rPr>
        <w:t>) {</w:t>
      </w:r>
      <w:r w:rsidRPr="00EF0B8A">
        <w:rPr>
          <w:sz w:val="28"/>
          <w:szCs w:val="28"/>
        </w:rPr>
        <w:br/>
        <w:t xml:space="preserve">        </w:t>
      </w:r>
      <w:proofErr w:type="spellStart"/>
      <w:r w:rsidRPr="00EF0B8A">
        <w:rPr>
          <w:sz w:val="28"/>
          <w:szCs w:val="28"/>
        </w:rPr>
        <w:t>java.util.Scanner</w:t>
      </w:r>
      <w:proofErr w:type="spellEnd"/>
      <w:r w:rsidRPr="00EF0B8A">
        <w:rPr>
          <w:sz w:val="28"/>
          <w:szCs w:val="28"/>
        </w:rPr>
        <w:t xml:space="preserve"> input = new </w:t>
      </w:r>
      <w:proofErr w:type="spellStart"/>
      <w:r w:rsidRPr="00EF0B8A">
        <w:rPr>
          <w:sz w:val="28"/>
          <w:szCs w:val="28"/>
        </w:rPr>
        <w:t>java.util.Scanner</w:t>
      </w:r>
      <w:proofErr w:type="spellEnd"/>
      <w:r w:rsidRPr="00EF0B8A">
        <w:rPr>
          <w:sz w:val="28"/>
          <w:szCs w:val="28"/>
        </w:rPr>
        <w:t>(System.in);</w:t>
      </w:r>
      <w:r w:rsidRPr="00EF0B8A">
        <w:rPr>
          <w:sz w:val="28"/>
          <w:szCs w:val="28"/>
        </w:rPr>
        <w:br/>
        <w:t xml:space="preserve">        </w:t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("Enter the first integer: ");</w:t>
      </w:r>
      <w:r w:rsidRPr="00EF0B8A">
        <w:rPr>
          <w:sz w:val="28"/>
          <w:szCs w:val="28"/>
        </w:rPr>
        <w:br/>
        <w:t xml:space="preserve">        int x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        </w:t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("Enter the second integer: ");</w:t>
      </w:r>
      <w:r w:rsidRPr="00EF0B8A">
        <w:rPr>
          <w:sz w:val="28"/>
          <w:szCs w:val="28"/>
        </w:rPr>
        <w:br/>
        <w:t xml:space="preserve">       </w:t>
      </w:r>
      <w:r w:rsidRPr="00EF0B8A">
        <w:rPr>
          <w:sz w:val="28"/>
          <w:szCs w:val="28"/>
        </w:rPr>
        <w:t xml:space="preserve"> int y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        </w:t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("Enter the third integer: ");</w:t>
      </w:r>
      <w:r w:rsidRPr="00EF0B8A">
        <w:rPr>
          <w:sz w:val="28"/>
          <w:szCs w:val="28"/>
        </w:rPr>
        <w:br/>
        <w:t xml:space="preserve">        int z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        int result = x * y * z;</w:t>
      </w:r>
      <w:r w:rsidRPr="00EF0B8A">
        <w:rPr>
          <w:sz w:val="28"/>
          <w:szCs w:val="28"/>
        </w:rPr>
        <w:br/>
        <w:t xml:space="preserve">        </w:t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("Product is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result);</w:t>
      </w:r>
      <w:r w:rsidRPr="00EF0B8A">
        <w:rPr>
          <w:sz w:val="28"/>
          <w:szCs w:val="28"/>
        </w:rPr>
        <w:br/>
        <w:t xml:space="preserve">    }</w:t>
      </w:r>
      <w:r w:rsidRPr="00EF0B8A">
        <w:rPr>
          <w:sz w:val="28"/>
          <w:szCs w:val="28"/>
        </w:rPr>
        <w:br/>
        <w:t>}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7 Fill in the blanks</w:t>
      </w:r>
      <w:r w:rsidRPr="00EF0B8A">
        <w:rPr>
          <w:sz w:val="28"/>
          <w:szCs w:val="28"/>
        </w:rPr>
        <w:br/>
        <w:t>a) Comments</w:t>
      </w:r>
      <w:r w:rsidRPr="00EF0B8A">
        <w:rPr>
          <w:sz w:val="28"/>
          <w:szCs w:val="28"/>
        </w:rPr>
        <w:br/>
        <w:t>b) if statem</w:t>
      </w:r>
      <w:r w:rsidRPr="00EF0B8A">
        <w:rPr>
          <w:sz w:val="28"/>
          <w:szCs w:val="28"/>
        </w:rPr>
        <w:t>ent</w:t>
      </w:r>
      <w:r w:rsidRPr="00EF0B8A">
        <w:rPr>
          <w:sz w:val="28"/>
          <w:szCs w:val="28"/>
        </w:rPr>
        <w:br/>
        <w:t>c) assignment statements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lastRenderedPageBreak/>
        <w:t>d) / and %</w:t>
      </w:r>
      <w:r w:rsidRPr="00EF0B8A">
        <w:rPr>
          <w:sz w:val="28"/>
          <w:szCs w:val="28"/>
        </w:rPr>
        <w:br/>
        <w:t>e) innermost</w:t>
      </w:r>
      <w:r w:rsidRPr="00EF0B8A">
        <w:rPr>
          <w:sz w:val="28"/>
          <w:szCs w:val="28"/>
        </w:rPr>
        <w:br/>
        <w:t>f) variable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8 Statements</w:t>
      </w:r>
      <w:r w:rsidRPr="00EF0B8A">
        <w:rPr>
          <w:sz w:val="28"/>
          <w:szCs w:val="28"/>
        </w:rPr>
        <w:br/>
        <w:t xml:space="preserve">a) </w:t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("Enter an integer: ");</w:t>
      </w:r>
      <w:r w:rsidRPr="00EF0B8A">
        <w:rPr>
          <w:sz w:val="28"/>
          <w:szCs w:val="28"/>
        </w:rPr>
        <w:br/>
        <w:t>b) a = b * c;</w:t>
      </w:r>
      <w:r w:rsidRPr="00EF0B8A">
        <w:rPr>
          <w:sz w:val="28"/>
          <w:szCs w:val="28"/>
        </w:rPr>
        <w:br/>
        <w:t>c) // This program performs a sample payroll calculation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9 True / False</w:t>
      </w:r>
      <w:r w:rsidRPr="00EF0B8A">
        <w:rPr>
          <w:sz w:val="28"/>
          <w:szCs w:val="28"/>
        </w:rPr>
        <w:br/>
        <w:t>a) False</w:t>
      </w:r>
      <w:r w:rsidRPr="00EF0B8A">
        <w:rPr>
          <w:sz w:val="28"/>
          <w:szCs w:val="28"/>
        </w:rPr>
        <w:br/>
        <w:t>b) True</w:t>
      </w:r>
      <w:r w:rsidRPr="00EF0B8A">
        <w:rPr>
          <w:sz w:val="28"/>
          <w:szCs w:val="28"/>
        </w:rPr>
        <w:br/>
        <w:t>c) False</w:t>
      </w:r>
      <w:r w:rsidRPr="00EF0B8A">
        <w:rPr>
          <w:sz w:val="28"/>
          <w:szCs w:val="28"/>
        </w:rPr>
        <w:br/>
        <w:t>d) False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10 As</w:t>
      </w:r>
      <w:r w:rsidRPr="00EF0B8A">
        <w:rPr>
          <w:sz w:val="28"/>
          <w:szCs w:val="28"/>
        </w:rPr>
        <w:t>suming x=2 and y=3 output</w:t>
      </w:r>
      <w:r w:rsidRPr="00EF0B8A">
        <w:rPr>
          <w:sz w:val="28"/>
          <w:szCs w:val="28"/>
        </w:rPr>
        <w:br/>
        <w:t>a) x = 2</w:t>
      </w:r>
      <w:r w:rsidRPr="00EF0B8A">
        <w:rPr>
          <w:sz w:val="28"/>
          <w:szCs w:val="28"/>
        </w:rPr>
        <w:br/>
        <w:t>b) Value of 2 + 2 is 4</w:t>
      </w:r>
      <w:r w:rsidRPr="00EF0B8A">
        <w:rPr>
          <w:sz w:val="28"/>
          <w:szCs w:val="28"/>
        </w:rPr>
        <w:br/>
        <w:t>c) x =</w:t>
      </w:r>
      <w:r w:rsidRPr="00EF0B8A">
        <w:rPr>
          <w:sz w:val="28"/>
          <w:szCs w:val="28"/>
        </w:rPr>
        <w:br/>
        <w:t>d) 5 = 5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11 Variables modified?</w:t>
      </w:r>
      <w:r w:rsidRPr="00EF0B8A">
        <w:rPr>
          <w:sz w:val="28"/>
          <w:szCs w:val="28"/>
        </w:rPr>
        <w:br/>
        <w:t>a) Yes</w:t>
      </w:r>
      <w:r w:rsidRPr="00EF0B8A">
        <w:rPr>
          <w:sz w:val="28"/>
          <w:szCs w:val="28"/>
        </w:rPr>
        <w:br/>
        <w:t>b) No</w:t>
      </w:r>
      <w:r w:rsidRPr="00EF0B8A">
        <w:rPr>
          <w:sz w:val="28"/>
          <w:szCs w:val="28"/>
        </w:rPr>
        <w:br/>
        <w:t>c) No</w:t>
      </w:r>
      <w:r w:rsidRPr="00EF0B8A">
        <w:rPr>
          <w:sz w:val="28"/>
          <w:szCs w:val="28"/>
        </w:rPr>
        <w:br/>
        <w:t>d) Yes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12 Correct statements for y = a x^3 + 7</w:t>
      </w:r>
      <w:r w:rsidRPr="00EF0B8A">
        <w:rPr>
          <w:sz w:val="28"/>
          <w:szCs w:val="28"/>
        </w:rPr>
        <w:br/>
        <w:t>Correct: a), d), e)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13 Order of evaluation and x value</w:t>
      </w:r>
      <w:r w:rsidRPr="00EF0B8A">
        <w:rPr>
          <w:sz w:val="28"/>
          <w:szCs w:val="28"/>
        </w:rPr>
        <w:br/>
        <w:t>a) Order: * then / then + the</w:t>
      </w:r>
      <w:r w:rsidRPr="00EF0B8A">
        <w:rPr>
          <w:sz w:val="28"/>
          <w:szCs w:val="28"/>
        </w:rPr>
        <w:t>n - ; x = 15</w:t>
      </w:r>
      <w:r w:rsidRPr="00EF0B8A">
        <w:rPr>
          <w:sz w:val="28"/>
          <w:szCs w:val="28"/>
        </w:rPr>
        <w:br/>
        <w:t>b) Order: % then * then / then + then - ; x = 3</w:t>
      </w:r>
      <w:r w:rsidRPr="00EF0B8A">
        <w:rPr>
          <w:sz w:val="28"/>
          <w:szCs w:val="28"/>
        </w:rPr>
        <w:br/>
        <w:t>c) Order: inner parentheses then multiplications ; x = 324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lastRenderedPageBreak/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14 Display 1 to 4 on same line</w:t>
      </w:r>
      <w:r w:rsidRPr="00EF0B8A">
        <w:rPr>
          <w:sz w:val="28"/>
          <w:szCs w:val="28"/>
        </w:rPr>
        <w:br/>
        <w:t xml:space="preserve">a) </w:t>
      </w:r>
      <w:proofErr w:type="spellStart"/>
      <w:r w:rsidRPr="00EF0B8A">
        <w:rPr>
          <w:sz w:val="28"/>
          <w:szCs w:val="28"/>
        </w:rPr>
        <w:t>System.out.println</w:t>
      </w:r>
      <w:proofErr w:type="spellEnd"/>
      <w:r w:rsidRPr="00EF0B8A">
        <w:rPr>
          <w:sz w:val="28"/>
          <w:szCs w:val="28"/>
        </w:rPr>
        <w:t>("1 2 3 4");</w:t>
      </w:r>
      <w:r w:rsidRPr="00EF0B8A">
        <w:rPr>
          <w:sz w:val="28"/>
          <w:szCs w:val="28"/>
        </w:rPr>
        <w:br/>
        <w:t xml:space="preserve">b) </w:t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("1 ");</w:t>
      </w:r>
      <w:r w:rsidRPr="00EF0B8A">
        <w:rPr>
          <w:sz w:val="28"/>
          <w:szCs w:val="28"/>
        </w:rPr>
        <w:br/>
        <w:t xml:space="preserve">   </w:t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("2 ");</w:t>
      </w:r>
      <w:r w:rsidRPr="00EF0B8A">
        <w:rPr>
          <w:sz w:val="28"/>
          <w:szCs w:val="28"/>
        </w:rPr>
        <w:br/>
        <w:t xml:space="preserve">   </w:t>
      </w:r>
      <w:proofErr w:type="spellStart"/>
      <w:r w:rsidRPr="00EF0B8A">
        <w:rPr>
          <w:sz w:val="28"/>
          <w:szCs w:val="28"/>
        </w:rPr>
        <w:t>System.out.</w:t>
      </w:r>
      <w:r w:rsidRPr="00EF0B8A">
        <w:rPr>
          <w:sz w:val="28"/>
          <w:szCs w:val="28"/>
        </w:rPr>
        <w:t>print</w:t>
      </w:r>
      <w:proofErr w:type="spellEnd"/>
      <w:r w:rsidRPr="00EF0B8A">
        <w:rPr>
          <w:sz w:val="28"/>
          <w:szCs w:val="28"/>
        </w:rPr>
        <w:t>("3 ");</w:t>
      </w:r>
      <w:r w:rsidRPr="00EF0B8A">
        <w:rPr>
          <w:sz w:val="28"/>
          <w:szCs w:val="28"/>
        </w:rPr>
        <w:br/>
        <w:t xml:space="preserve">   </w:t>
      </w:r>
      <w:proofErr w:type="spellStart"/>
      <w:r w:rsidRPr="00EF0B8A">
        <w:rPr>
          <w:sz w:val="28"/>
          <w:szCs w:val="28"/>
        </w:rPr>
        <w:t>System.out.println</w:t>
      </w:r>
      <w:proofErr w:type="spellEnd"/>
      <w:r w:rsidRPr="00EF0B8A">
        <w:rPr>
          <w:sz w:val="28"/>
          <w:szCs w:val="28"/>
        </w:rPr>
        <w:t>("4");</w:t>
      </w:r>
      <w:r w:rsidRPr="00EF0B8A">
        <w:rPr>
          <w:sz w:val="28"/>
          <w:szCs w:val="28"/>
        </w:rPr>
        <w:br/>
        <w:t xml:space="preserve">c) </w:t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("%d %d %d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1, 2, 3, 4);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15 Sum, product, difference and quotient (example program)</w:t>
      </w:r>
      <w:r w:rsidRPr="00EF0B8A">
        <w:rPr>
          <w:sz w:val="28"/>
          <w:szCs w:val="28"/>
        </w:rPr>
        <w:br/>
        <w:t>public class Arithmetic {</w:t>
      </w:r>
      <w:r w:rsidRPr="00EF0B8A">
        <w:rPr>
          <w:sz w:val="28"/>
          <w:szCs w:val="28"/>
        </w:rPr>
        <w:br/>
        <w:t xml:space="preserve">    public static void main(String[] </w:t>
      </w:r>
      <w:proofErr w:type="spellStart"/>
      <w:r w:rsidRPr="00EF0B8A">
        <w:rPr>
          <w:sz w:val="28"/>
          <w:szCs w:val="28"/>
        </w:rPr>
        <w:t>args</w:t>
      </w:r>
      <w:proofErr w:type="spellEnd"/>
      <w:r w:rsidRPr="00EF0B8A">
        <w:rPr>
          <w:sz w:val="28"/>
          <w:szCs w:val="28"/>
        </w:rPr>
        <w:t>) {</w:t>
      </w:r>
      <w:r w:rsidRPr="00EF0B8A">
        <w:rPr>
          <w:sz w:val="28"/>
          <w:szCs w:val="28"/>
        </w:rPr>
        <w:br/>
        <w:t xml:space="preserve">        </w:t>
      </w:r>
      <w:proofErr w:type="spellStart"/>
      <w:r w:rsidRPr="00EF0B8A">
        <w:rPr>
          <w:sz w:val="28"/>
          <w:szCs w:val="28"/>
        </w:rPr>
        <w:t>java.util.Scanner</w:t>
      </w:r>
      <w:proofErr w:type="spellEnd"/>
      <w:r w:rsidRPr="00EF0B8A">
        <w:rPr>
          <w:sz w:val="28"/>
          <w:szCs w:val="28"/>
        </w:rPr>
        <w:t xml:space="preserve"> input</w:t>
      </w:r>
      <w:r w:rsidRPr="00EF0B8A">
        <w:rPr>
          <w:sz w:val="28"/>
          <w:szCs w:val="28"/>
        </w:rPr>
        <w:t xml:space="preserve"> = new </w:t>
      </w:r>
      <w:proofErr w:type="spellStart"/>
      <w:r w:rsidRPr="00EF0B8A">
        <w:rPr>
          <w:sz w:val="28"/>
          <w:szCs w:val="28"/>
        </w:rPr>
        <w:t>java.util.Scanner</w:t>
      </w:r>
      <w:proofErr w:type="spellEnd"/>
      <w:r w:rsidRPr="00EF0B8A">
        <w:rPr>
          <w:sz w:val="28"/>
          <w:szCs w:val="28"/>
        </w:rPr>
        <w:t>(System.in);</w:t>
      </w:r>
      <w:r w:rsidRPr="00EF0B8A">
        <w:rPr>
          <w:sz w:val="28"/>
          <w:szCs w:val="28"/>
        </w:rPr>
        <w:br/>
        <w:t xml:space="preserve">        </w:t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("Enter first integer: ");</w:t>
      </w:r>
      <w:r w:rsidRPr="00EF0B8A">
        <w:rPr>
          <w:sz w:val="28"/>
          <w:szCs w:val="28"/>
        </w:rPr>
        <w:br/>
        <w:t xml:space="preserve">        int a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        </w:t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("Enter second integer: ");</w:t>
      </w:r>
      <w:r w:rsidRPr="00EF0B8A">
        <w:rPr>
          <w:sz w:val="28"/>
          <w:szCs w:val="28"/>
        </w:rPr>
        <w:br/>
        <w:t xml:space="preserve">        int b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        </w:t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("Sum =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a + b);</w:t>
      </w:r>
      <w:r w:rsidRPr="00EF0B8A">
        <w:rPr>
          <w:sz w:val="28"/>
          <w:szCs w:val="28"/>
        </w:rPr>
        <w:br/>
        <w:t xml:space="preserve">  </w:t>
      </w:r>
      <w:r w:rsidRPr="00EF0B8A">
        <w:rPr>
          <w:sz w:val="28"/>
          <w:szCs w:val="28"/>
        </w:rPr>
        <w:t xml:space="preserve">      </w:t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("Product =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a * b);</w:t>
      </w:r>
      <w:r w:rsidRPr="00EF0B8A">
        <w:rPr>
          <w:sz w:val="28"/>
          <w:szCs w:val="28"/>
        </w:rPr>
        <w:br/>
        <w:t xml:space="preserve">        </w:t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("Difference =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a - b);</w:t>
      </w:r>
      <w:r w:rsidRPr="00EF0B8A">
        <w:rPr>
          <w:sz w:val="28"/>
          <w:szCs w:val="28"/>
        </w:rPr>
        <w:br/>
        <w:t xml:space="preserve">        </w:t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("Quotient =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a / b);</w:t>
      </w:r>
      <w:r w:rsidRPr="00EF0B8A">
        <w:rPr>
          <w:sz w:val="28"/>
          <w:szCs w:val="28"/>
        </w:rPr>
        <w:br/>
        <w:t xml:space="preserve">    }</w:t>
      </w:r>
      <w:r w:rsidRPr="00EF0B8A">
        <w:rPr>
          <w:sz w:val="28"/>
          <w:szCs w:val="28"/>
        </w:rPr>
        <w:br/>
        <w:t>}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16 Comparing Integers (example)</w:t>
      </w:r>
      <w:r w:rsidRPr="00EF0B8A">
        <w:rPr>
          <w:sz w:val="28"/>
          <w:szCs w:val="28"/>
        </w:rPr>
        <w:br/>
        <w:t>public class Larger {</w:t>
      </w:r>
      <w:r w:rsidRPr="00EF0B8A">
        <w:rPr>
          <w:sz w:val="28"/>
          <w:szCs w:val="28"/>
        </w:rPr>
        <w:br/>
        <w:t xml:space="preserve">    public static void main(Strin</w:t>
      </w:r>
      <w:r w:rsidRPr="00EF0B8A">
        <w:rPr>
          <w:sz w:val="28"/>
          <w:szCs w:val="28"/>
        </w:rPr>
        <w:t xml:space="preserve">g[] </w:t>
      </w:r>
      <w:proofErr w:type="spellStart"/>
      <w:r w:rsidRPr="00EF0B8A">
        <w:rPr>
          <w:sz w:val="28"/>
          <w:szCs w:val="28"/>
        </w:rPr>
        <w:t>args</w:t>
      </w:r>
      <w:proofErr w:type="spellEnd"/>
      <w:r w:rsidRPr="00EF0B8A">
        <w:rPr>
          <w:sz w:val="28"/>
          <w:szCs w:val="28"/>
        </w:rPr>
        <w:t>) {</w:t>
      </w:r>
      <w:r w:rsidRPr="00EF0B8A">
        <w:rPr>
          <w:sz w:val="28"/>
          <w:szCs w:val="28"/>
        </w:rPr>
        <w:br/>
        <w:t xml:space="preserve">        </w:t>
      </w:r>
      <w:proofErr w:type="spellStart"/>
      <w:r w:rsidRPr="00EF0B8A">
        <w:rPr>
          <w:sz w:val="28"/>
          <w:szCs w:val="28"/>
        </w:rPr>
        <w:t>java.util.Scanner</w:t>
      </w:r>
      <w:proofErr w:type="spellEnd"/>
      <w:r w:rsidRPr="00EF0B8A">
        <w:rPr>
          <w:sz w:val="28"/>
          <w:szCs w:val="28"/>
        </w:rPr>
        <w:t xml:space="preserve"> input = new </w:t>
      </w:r>
      <w:proofErr w:type="spellStart"/>
      <w:r w:rsidRPr="00EF0B8A">
        <w:rPr>
          <w:sz w:val="28"/>
          <w:szCs w:val="28"/>
        </w:rPr>
        <w:t>java.util.Scanner</w:t>
      </w:r>
      <w:proofErr w:type="spellEnd"/>
      <w:r w:rsidRPr="00EF0B8A">
        <w:rPr>
          <w:sz w:val="28"/>
          <w:szCs w:val="28"/>
        </w:rPr>
        <w:t>(System.in);</w:t>
      </w:r>
      <w:r w:rsidRPr="00EF0B8A">
        <w:rPr>
          <w:sz w:val="28"/>
          <w:szCs w:val="28"/>
        </w:rPr>
        <w:br/>
        <w:t xml:space="preserve">        </w:t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("Enter first integer: ");</w:t>
      </w:r>
      <w:r w:rsidRPr="00EF0B8A">
        <w:rPr>
          <w:sz w:val="28"/>
          <w:szCs w:val="28"/>
        </w:rPr>
        <w:br/>
        <w:t xml:space="preserve">        int a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        </w:t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("Enter second integer: ");</w:t>
      </w:r>
      <w:r w:rsidRPr="00EF0B8A">
        <w:rPr>
          <w:sz w:val="28"/>
          <w:szCs w:val="28"/>
        </w:rPr>
        <w:br/>
        <w:t xml:space="preserve">        int b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       </w:t>
      </w:r>
      <w:r w:rsidRPr="00EF0B8A">
        <w:rPr>
          <w:sz w:val="28"/>
          <w:szCs w:val="28"/>
        </w:rPr>
        <w:t xml:space="preserve"> if (a &gt; b)</w:t>
      </w:r>
      <w:r w:rsidRPr="00EF0B8A">
        <w:rPr>
          <w:sz w:val="28"/>
          <w:szCs w:val="28"/>
        </w:rPr>
        <w:br/>
        <w:t xml:space="preserve">            </w:t>
      </w:r>
      <w:proofErr w:type="spellStart"/>
      <w:r w:rsidRPr="00EF0B8A">
        <w:rPr>
          <w:sz w:val="28"/>
          <w:szCs w:val="28"/>
        </w:rPr>
        <w:t>System.out.println</w:t>
      </w:r>
      <w:proofErr w:type="spellEnd"/>
      <w:r w:rsidRPr="00EF0B8A">
        <w:rPr>
          <w:sz w:val="28"/>
          <w:szCs w:val="28"/>
        </w:rPr>
        <w:t>(a + " is larger");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lastRenderedPageBreak/>
        <w:t xml:space="preserve">        else if (b &gt; a)</w:t>
      </w:r>
      <w:r w:rsidRPr="00EF0B8A">
        <w:rPr>
          <w:sz w:val="28"/>
          <w:szCs w:val="28"/>
        </w:rPr>
        <w:br/>
        <w:t xml:space="preserve">            </w:t>
      </w:r>
      <w:proofErr w:type="spellStart"/>
      <w:r w:rsidRPr="00EF0B8A">
        <w:rPr>
          <w:sz w:val="28"/>
          <w:szCs w:val="28"/>
        </w:rPr>
        <w:t>System.out.println</w:t>
      </w:r>
      <w:proofErr w:type="spellEnd"/>
      <w:r w:rsidRPr="00EF0B8A">
        <w:rPr>
          <w:sz w:val="28"/>
          <w:szCs w:val="28"/>
        </w:rPr>
        <w:t>(b + " is larger");</w:t>
      </w:r>
      <w:r w:rsidRPr="00EF0B8A">
        <w:rPr>
          <w:sz w:val="28"/>
          <w:szCs w:val="28"/>
        </w:rPr>
        <w:br/>
        <w:t xml:space="preserve">        else</w:t>
      </w:r>
      <w:r w:rsidRPr="00EF0B8A">
        <w:rPr>
          <w:sz w:val="28"/>
          <w:szCs w:val="28"/>
        </w:rPr>
        <w:br/>
        <w:t xml:space="preserve">            </w:t>
      </w:r>
      <w:proofErr w:type="spellStart"/>
      <w:r w:rsidRPr="00EF0B8A">
        <w:rPr>
          <w:sz w:val="28"/>
          <w:szCs w:val="28"/>
        </w:rPr>
        <w:t>System.out.println</w:t>
      </w:r>
      <w:proofErr w:type="spellEnd"/>
      <w:r w:rsidRPr="00EF0B8A">
        <w:rPr>
          <w:sz w:val="28"/>
          <w:szCs w:val="28"/>
        </w:rPr>
        <w:t>("These numbers are equal");</w:t>
      </w:r>
      <w:r w:rsidRPr="00EF0B8A">
        <w:rPr>
          <w:sz w:val="28"/>
          <w:szCs w:val="28"/>
        </w:rPr>
        <w:br/>
        <w:t xml:space="preserve">    }</w:t>
      </w:r>
      <w:r w:rsidRPr="00EF0B8A">
        <w:rPr>
          <w:sz w:val="28"/>
          <w:szCs w:val="28"/>
        </w:rPr>
        <w:br/>
        <w:t>}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17 Sum, average, product, smallest an</w:t>
      </w:r>
      <w:r w:rsidRPr="00EF0B8A">
        <w:rPr>
          <w:sz w:val="28"/>
          <w:szCs w:val="28"/>
        </w:rPr>
        <w:t>d largest (integer average)</w:t>
      </w:r>
      <w:r w:rsidRPr="00EF0B8A">
        <w:rPr>
          <w:sz w:val="28"/>
          <w:szCs w:val="28"/>
        </w:rPr>
        <w:br/>
        <w:t>public class Stats3 {</w:t>
      </w:r>
      <w:r w:rsidRPr="00EF0B8A">
        <w:rPr>
          <w:sz w:val="28"/>
          <w:szCs w:val="28"/>
        </w:rPr>
        <w:br/>
        <w:t xml:space="preserve">    public static void main(String[] </w:t>
      </w:r>
      <w:proofErr w:type="spellStart"/>
      <w:r w:rsidRPr="00EF0B8A">
        <w:rPr>
          <w:sz w:val="28"/>
          <w:szCs w:val="28"/>
        </w:rPr>
        <w:t>args</w:t>
      </w:r>
      <w:proofErr w:type="spellEnd"/>
      <w:r w:rsidRPr="00EF0B8A">
        <w:rPr>
          <w:sz w:val="28"/>
          <w:szCs w:val="28"/>
        </w:rPr>
        <w:t>) {</w:t>
      </w:r>
      <w:r w:rsidRPr="00EF0B8A">
        <w:rPr>
          <w:sz w:val="28"/>
          <w:szCs w:val="28"/>
        </w:rPr>
        <w:br/>
        <w:t xml:space="preserve">        </w:t>
      </w:r>
      <w:proofErr w:type="spellStart"/>
      <w:r w:rsidRPr="00EF0B8A">
        <w:rPr>
          <w:sz w:val="28"/>
          <w:szCs w:val="28"/>
        </w:rPr>
        <w:t>java.util.Scanner</w:t>
      </w:r>
      <w:proofErr w:type="spellEnd"/>
      <w:r w:rsidRPr="00EF0B8A">
        <w:rPr>
          <w:sz w:val="28"/>
          <w:szCs w:val="28"/>
        </w:rPr>
        <w:t xml:space="preserve"> input = new </w:t>
      </w:r>
      <w:proofErr w:type="spellStart"/>
      <w:r w:rsidRPr="00EF0B8A">
        <w:rPr>
          <w:sz w:val="28"/>
          <w:szCs w:val="28"/>
        </w:rPr>
        <w:t>java.util.Scanner</w:t>
      </w:r>
      <w:proofErr w:type="spellEnd"/>
      <w:r w:rsidRPr="00EF0B8A">
        <w:rPr>
          <w:sz w:val="28"/>
          <w:szCs w:val="28"/>
        </w:rPr>
        <w:t>(System.in);</w:t>
      </w:r>
      <w:r w:rsidRPr="00EF0B8A">
        <w:rPr>
          <w:sz w:val="28"/>
          <w:szCs w:val="28"/>
        </w:rPr>
        <w:br/>
        <w:t xml:space="preserve">        </w:t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("Enter three integers: ");</w:t>
      </w:r>
      <w:r w:rsidRPr="00EF0B8A">
        <w:rPr>
          <w:sz w:val="28"/>
          <w:szCs w:val="28"/>
        </w:rPr>
        <w:br/>
        <w:t xml:space="preserve">        int x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        </w:t>
      </w:r>
      <w:r w:rsidRPr="00EF0B8A">
        <w:rPr>
          <w:sz w:val="28"/>
          <w:szCs w:val="28"/>
        </w:rPr>
        <w:t xml:space="preserve">int y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        int z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        int sum = x + y + z;</w:t>
      </w:r>
      <w:r w:rsidRPr="00EF0B8A">
        <w:rPr>
          <w:sz w:val="28"/>
          <w:szCs w:val="28"/>
        </w:rPr>
        <w:br/>
        <w:t xml:space="preserve">        int average = sum / 3;</w:t>
      </w:r>
      <w:r w:rsidRPr="00EF0B8A">
        <w:rPr>
          <w:sz w:val="28"/>
          <w:szCs w:val="28"/>
        </w:rPr>
        <w:br/>
        <w:t xml:space="preserve">        int product = x * y * z;</w:t>
      </w:r>
      <w:r w:rsidRPr="00EF0B8A">
        <w:rPr>
          <w:sz w:val="28"/>
          <w:szCs w:val="28"/>
        </w:rPr>
        <w:br/>
        <w:t xml:space="preserve">        int smallest = </w:t>
      </w:r>
      <w:proofErr w:type="spellStart"/>
      <w:r w:rsidRPr="00EF0B8A">
        <w:rPr>
          <w:sz w:val="28"/>
          <w:szCs w:val="28"/>
        </w:rPr>
        <w:t>Math.min</w:t>
      </w:r>
      <w:proofErr w:type="spellEnd"/>
      <w:r w:rsidRPr="00EF0B8A">
        <w:rPr>
          <w:sz w:val="28"/>
          <w:szCs w:val="28"/>
        </w:rPr>
        <w:t xml:space="preserve">(x, </w:t>
      </w:r>
      <w:proofErr w:type="spellStart"/>
      <w:r w:rsidRPr="00EF0B8A">
        <w:rPr>
          <w:sz w:val="28"/>
          <w:szCs w:val="28"/>
        </w:rPr>
        <w:t>Math.min</w:t>
      </w:r>
      <w:proofErr w:type="spellEnd"/>
      <w:r w:rsidRPr="00EF0B8A">
        <w:rPr>
          <w:sz w:val="28"/>
          <w:szCs w:val="28"/>
        </w:rPr>
        <w:t>(y, z));</w:t>
      </w:r>
      <w:r w:rsidRPr="00EF0B8A">
        <w:rPr>
          <w:sz w:val="28"/>
          <w:szCs w:val="28"/>
        </w:rPr>
        <w:br/>
        <w:t xml:space="preserve">        int largest = </w:t>
      </w:r>
      <w:proofErr w:type="spellStart"/>
      <w:r w:rsidRPr="00EF0B8A">
        <w:rPr>
          <w:sz w:val="28"/>
          <w:szCs w:val="28"/>
        </w:rPr>
        <w:t>Math.max</w:t>
      </w:r>
      <w:proofErr w:type="spellEnd"/>
      <w:r w:rsidRPr="00EF0B8A">
        <w:rPr>
          <w:sz w:val="28"/>
          <w:szCs w:val="28"/>
        </w:rPr>
        <w:t xml:space="preserve">(x, </w:t>
      </w:r>
      <w:proofErr w:type="spellStart"/>
      <w:r w:rsidRPr="00EF0B8A">
        <w:rPr>
          <w:sz w:val="28"/>
          <w:szCs w:val="28"/>
        </w:rPr>
        <w:t>Math.max</w:t>
      </w:r>
      <w:proofErr w:type="spellEnd"/>
      <w:r w:rsidRPr="00EF0B8A">
        <w:rPr>
          <w:sz w:val="28"/>
          <w:szCs w:val="28"/>
        </w:rPr>
        <w:t>(y, z));</w:t>
      </w:r>
      <w:r w:rsidRPr="00EF0B8A">
        <w:rPr>
          <w:sz w:val="28"/>
          <w:szCs w:val="28"/>
        </w:rPr>
        <w:br/>
        <w:t xml:space="preserve">  </w:t>
      </w:r>
      <w:r w:rsidRPr="00EF0B8A">
        <w:rPr>
          <w:sz w:val="28"/>
          <w:szCs w:val="28"/>
        </w:rPr>
        <w:t xml:space="preserve">      </w:t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("Sum = %</w:t>
      </w:r>
      <w:proofErr w:type="spellStart"/>
      <w:r w:rsidRPr="00EF0B8A">
        <w:rPr>
          <w:sz w:val="28"/>
          <w:szCs w:val="28"/>
        </w:rPr>
        <w:t>d%nAverage</w:t>
      </w:r>
      <w:proofErr w:type="spellEnd"/>
      <w:r w:rsidRPr="00EF0B8A">
        <w:rPr>
          <w:sz w:val="28"/>
          <w:szCs w:val="28"/>
        </w:rPr>
        <w:t xml:space="preserve"> = %</w:t>
      </w:r>
      <w:proofErr w:type="spellStart"/>
      <w:r w:rsidRPr="00EF0B8A">
        <w:rPr>
          <w:sz w:val="28"/>
          <w:szCs w:val="28"/>
        </w:rPr>
        <w:t>d%nProduct</w:t>
      </w:r>
      <w:proofErr w:type="spellEnd"/>
      <w:r w:rsidRPr="00EF0B8A">
        <w:rPr>
          <w:sz w:val="28"/>
          <w:szCs w:val="28"/>
        </w:rPr>
        <w:t xml:space="preserve"> = %</w:t>
      </w:r>
      <w:proofErr w:type="spellStart"/>
      <w:r w:rsidRPr="00EF0B8A">
        <w:rPr>
          <w:sz w:val="28"/>
          <w:szCs w:val="28"/>
        </w:rPr>
        <w:t>d%nSmallest</w:t>
      </w:r>
      <w:proofErr w:type="spellEnd"/>
      <w:r w:rsidRPr="00EF0B8A">
        <w:rPr>
          <w:sz w:val="28"/>
          <w:szCs w:val="28"/>
        </w:rPr>
        <w:t xml:space="preserve"> = %</w:t>
      </w:r>
      <w:proofErr w:type="spellStart"/>
      <w:r w:rsidRPr="00EF0B8A">
        <w:rPr>
          <w:sz w:val="28"/>
          <w:szCs w:val="28"/>
        </w:rPr>
        <w:t>d%nLargest</w:t>
      </w:r>
      <w:proofErr w:type="spellEnd"/>
      <w:r w:rsidRPr="00EF0B8A">
        <w:rPr>
          <w:sz w:val="28"/>
          <w:szCs w:val="28"/>
        </w:rPr>
        <w:t xml:space="preserve"> =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sum, average, product, smallest, largest);</w:t>
      </w:r>
      <w:r w:rsidRPr="00EF0B8A">
        <w:rPr>
          <w:sz w:val="28"/>
          <w:szCs w:val="28"/>
        </w:rPr>
        <w:br/>
        <w:t xml:space="preserve">    }</w:t>
      </w:r>
      <w:r w:rsidRPr="00EF0B8A">
        <w:rPr>
          <w:sz w:val="28"/>
          <w:szCs w:val="28"/>
        </w:rPr>
        <w:br/>
        <w:t>}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18 Display shapes with asterisks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19 Prints:</w:t>
      </w:r>
      <w:r w:rsidRPr="00EF0B8A">
        <w:rPr>
          <w:sz w:val="28"/>
          <w:szCs w:val="28"/>
        </w:rPr>
        <w:br/>
        <w:t>*</w:t>
      </w:r>
      <w:r w:rsidRPr="00EF0B8A">
        <w:rPr>
          <w:sz w:val="28"/>
          <w:szCs w:val="28"/>
        </w:rPr>
        <w:br/>
        <w:t>**</w:t>
      </w:r>
      <w:r w:rsidRPr="00EF0B8A">
        <w:rPr>
          <w:sz w:val="28"/>
          <w:szCs w:val="28"/>
        </w:rPr>
        <w:br/>
        <w:t>***</w:t>
      </w:r>
      <w:r w:rsidRPr="00EF0B8A">
        <w:rPr>
          <w:sz w:val="28"/>
          <w:szCs w:val="28"/>
        </w:rPr>
        <w:br/>
        <w:t>****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lastRenderedPageBreak/>
        <w:t>*****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20 Prints:</w:t>
      </w:r>
      <w:r w:rsidRPr="00EF0B8A">
        <w:rPr>
          <w:sz w:val="28"/>
          <w:szCs w:val="28"/>
        </w:rPr>
        <w:br/>
        <w:t>*</w:t>
      </w:r>
      <w:r w:rsidRPr="00EF0B8A">
        <w:rPr>
          <w:sz w:val="28"/>
          <w:szCs w:val="28"/>
        </w:rPr>
        <w:br/>
        <w:t>***</w:t>
      </w:r>
      <w:r w:rsidRPr="00EF0B8A">
        <w:rPr>
          <w:sz w:val="28"/>
          <w:szCs w:val="28"/>
        </w:rPr>
        <w:br/>
        <w:t>*****</w:t>
      </w:r>
      <w:r w:rsidRPr="00EF0B8A">
        <w:rPr>
          <w:sz w:val="28"/>
          <w:szCs w:val="28"/>
        </w:rPr>
        <w:br/>
        <w:t>****</w:t>
      </w:r>
      <w:r w:rsidRPr="00EF0B8A">
        <w:rPr>
          <w:sz w:val="28"/>
          <w:szCs w:val="28"/>
        </w:rPr>
        <w:br/>
        <w:t>**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21 Prints (all on same line because print used):</w:t>
      </w:r>
      <w:r w:rsidRPr="00EF0B8A">
        <w:rPr>
          <w:sz w:val="28"/>
          <w:szCs w:val="28"/>
        </w:rPr>
        <w:br/>
        <w:t xml:space="preserve">***************? </w:t>
      </w:r>
      <w:r w:rsidRPr="00EF0B8A">
        <w:rPr>
          <w:sz w:val="28"/>
          <w:szCs w:val="28"/>
        </w:rPr>
        <w:br/>
        <w:t>// Ac</w:t>
      </w:r>
      <w:r w:rsidRPr="00EF0B8A">
        <w:rPr>
          <w:sz w:val="28"/>
          <w:szCs w:val="28"/>
        </w:rPr>
        <w:t>tually concatenation: "*" + "***" + "*****" + "****" + "**" -&gt; "***************" (15 stars) and no newline.</w:t>
      </w:r>
      <w:r w:rsidRPr="00EF0B8A">
        <w:rPr>
          <w:sz w:val="28"/>
          <w:szCs w:val="28"/>
        </w:rPr>
        <w:br/>
        <w:t>System.out.print("*"); System.out.print("***"); System.out.print("*****"); System.out.print("****"); System.out.println("**");</w:t>
      </w:r>
      <w:r w:rsidRPr="00EF0B8A">
        <w:rPr>
          <w:sz w:val="28"/>
          <w:szCs w:val="28"/>
        </w:rPr>
        <w:br/>
        <w:t>// Output: "*********</w:t>
      </w:r>
      <w:r w:rsidRPr="00EF0B8A">
        <w:rPr>
          <w:sz w:val="28"/>
          <w:szCs w:val="28"/>
        </w:rPr>
        <w:t>******" followed by newline.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22 Prints: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("*");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System.out.println</w:t>
      </w:r>
      <w:proofErr w:type="spellEnd"/>
      <w:r w:rsidRPr="00EF0B8A">
        <w:rPr>
          <w:sz w:val="28"/>
          <w:szCs w:val="28"/>
        </w:rPr>
        <w:t>("***");</w:t>
      </w:r>
      <w:r w:rsidRPr="00EF0B8A">
        <w:rPr>
          <w:sz w:val="28"/>
          <w:szCs w:val="28"/>
        </w:rPr>
        <w:br/>
        <w:t>System.out.println("*****");</w:t>
      </w:r>
      <w:r w:rsidRPr="00EF0B8A">
        <w:rPr>
          <w:sz w:val="28"/>
          <w:szCs w:val="28"/>
        </w:rPr>
        <w:br/>
        <w:t>System.out.print("****");</w:t>
      </w:r>
      <w:r w:rsidRPr="00EF0B8A">
        <w:rPr>
          <w:sz w:val="28"/>
          <w:szCs w:val="28"/>
        </w:rPr>
        <w:br/>
        <w:t>System.out.println("**");</w:t>
      </w:r>
      <w:r w:rsidRPr="00EF0B8A">
        <w:rPr>
          <w:sz w:val="28"/>
          <w:szCs w:val="28"/>
        </w:rPr>
        <w:br/>
        <w:t>// Output lines:</w:t>
      </w:r>
      <w:r w:rsidRPr="00EF0B8A">
        <w:rPr>
          <w:sz w:val="28"/>
          <w:szCs w:val="28"/>
        </w:rPr>
        <w:br/>
        <w:t>// *</w:t>
      </w:r>
      <w:r w:rsidRPr="00EF0B8A">
        <w:rPr>
          <w:sz w:val="28"/>
          <w:szCs w:val="28"/>
        </w:rPr>
        <w:br/>
        <w:t>// ***</w:t>
      </w:r>
      <w:r w:rsidRPr="00EF0B8A">
        <w:rPr>
          <w:sz w:val="28"/>
          <w:szCs w:val="28"/>
        </w:rPr>
        <w:br/>
        <w:t>// *****</w:t>
      </w:r>
      <w:r w:rsidRPr="00EF0B8A">
        <w:rPr>
          <w:sz w:val="28"/>
          <w:szCs w:val="28"/>
        </w:rPr>
        <w:br/>
        <w:t>// ******</w:t>
      </w:r>
      <w:r w:rsidRPr="00EF0B8A">
        <w:rPr>
          <w:sz w:val="28"/>
          <w:szCs w:val="28"/>
        </w:rPr>
        <w:br/>
        <w:t>// Wait calculate: After print("**</w:t>
      </w:r>
      <w:r w:rsidRPr="00EF0B8A">
        <w:rPr>
          <w:sz w:val="28"/>
          <w:szCs w:val="28"/>
        </w:rPr>
        <w:t>**") then println("**") -&gt; "******" on same line as "****" then newline.</w:t>
      </w:r>
      <w:r w:rsidRPr="00EF0B8A">
        <w:rPr>
          <w:sz w:val="28"/>
          <w:szCs w:val="28"/>
        </w:rPr>
        <w:br/>
        <w:t>// So lines:</w:t>
      </w:r>
      <w:r w:rsidRPr="00EF0B8A">
        <w:rPr>
          <w:sz w:val="28"/>
          <w:szCs w:val="28"/>
        </w:rPr>
        <w:br/>
        <w:t>// *</w:t>
      </w:r>
      <w:r w:rsidRPr="00EF0B8A">
        <w:rPr>
          <w:sz w:val="28"/>
          <w:szCs w:val="28"/>
        </w:rPr>
        <w:br/>
        <w:t>// ***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lastRenderedPageBreak/>
        <w:t>// *****</w:t>
      </w:r>
      <w:r w:rsidRPr="00EF0B8A">
        <w:rPr>
          <w:sz w:val="28"/>
          <w:szCs w:val="28"/>
        </w:rPr>
        <w:br/>
        <w:t>// ******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23 Prints:</w:t>
      </w:r>
      <w:r w:rsidRPr="00EF0B8A">
        <w:rPr>
          <w:sz w:val="28"/>
          <w:szCs w:val="28"/>
        </w:rPr>
        <w:br/>
        <w:t>*</w:t>
      </w:r>
      <w:r w:rsidRPr="00EF0B8A">
        <w:rPr>
          <w:sz w:val="28"/>
          <w:szCs w:val="28"/>
        </w:rPr>
        <w:br/>
        <w:t>***</w:t>
      </w:r>
      <w:r w:rsidRPr="00EF0B8A">
        <w:rPr>
          <w:sz w:val="28"/>
          <w:szCs w:val="28"/>
        </w:rPr>
        <w:br/>
        <w:t>*****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24 Largest and Smallest of five integers (example)</w:t>
      </w:r>
      <w:r w:rsidRPr="00EF0B8A">
        <w:rPr>
          <w:sz w:val="28"/>
          <w:szCs w:val="28"/>
        </w:rPr>
        <w:br/>
        <w:t>public class MinMax5 {</w:t>
      </w:r>
      <w:r w:rsidRPr="00EF0B8A">
        <w:rPr>
          <w:sz w:val="28"/>
          <w:szCs w:val="28"/>
        </w:rPr>
        <w:br/>
        <w:t xml:space="preserve">    public static void main(String[]</w:t>
      </w:r>
      <w:r w:rsidRPr="00EF0B8A">
        <w:rPr>
          <w:sz w:val="28"/>
          <w:szCs w:val="28"/>
        </w:rPr>
        <w:t xml:space="preserve"> </w:t>
      </w:r>
      <w:proofErr w:type="spellStart"/>
      <w:r w:rsidRPr="00EF0B8A">
        <w:rPr>
          <w:sz w:val="28"/>
          <w:szCs w:val="28"/>
        </w:rPr>
        <w:t>args</w:t>
      </w:r>
      <w:proofErr w:type="spellEnd"/>
      <w:r w:rsidRPr="00EF0B8A">
        <w:rPr>
          <w:sz w:val="28"/>
          <w:szCs w:val="28"/>
        </w:rPr>
        <w:t>) {</w:t>
      </w:r>
      <w:r w:rsidRPr="00EF0B8A">
        <w:rPr>
          <w:sz w:val="28"/>
          <w:szCs w:val="28"/>
        </w:rPr>
        <w:br/>
        <w:t xml:space="preserve">        </w:t>
      </w:r>
      <w:proofErr w:type="spellStart"/>
      <w:r w:rsidRPr="00EF0B8A">
        <w:rPr>
          <w:sz w:val="28"/>
          <w:szCs w:val="28"/>
        </w:rPr>
        <w:t>java.util.Scanner</w:t>
      </w:r>
      <w:proofErr w:type="spellEnd"/>
      <w:r w:rsidRPr="00EF0B8A">
        <w:rPr>
          <w:sz w:val="28"/>
          <w:szCs w:val="28"/>
        </w:rPr>
        <w:t xml:space="preserve"> input = new </w:t>
      </w:r>
      <w:proofErr w:type="spellStart"/>
      <w:r w:rsidRPr="00EF0B8A">
        <w:rPr>
          <w:sz w:val="28"/>
          <w:szCs w:val="28"/>
        </w:rPr>
        <w:t>java.util.Scanner</w:t>
      </w:r>
      <w:proofErr w:type="spellEnd"/>
      <w:r w:rsidRPr="00EF0B8A">
        <w:rPr>
          <w:sz w:val="28"/>
          <w:szCs w:val="28"/>
        </w:rPr>
        <w:t>(System.in);</w:t>
      </w:r>
      <w:r w:rsidRPr="00EF0B8A">
        <w:rPr>
          <w:sz w:val="28"/>
          <w:szCs w:val="28"/>
        </w:rPr>
        <w:br/>
        <w:t xml:space="preserve">        </w:t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("Enter five integers: ");</w:t>
      </w:r>
      <w:r w:rsidRPr="00EF0B8A">
        <w:rPr>
          <w:sz w:val="28"/>
          <w:szCs w:val="28"/>
        </w:rPr>
        <w:br/>
        <w:t xml:space="preserve">        int a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        int b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        int c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        int d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        int e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        int smallest = </w:t>
      </w:r>
      <w:proofErr w:type="spellStart"/>
      <w:r w:rsidRPr="00EF0B8A">
        <w:rPr>
          <w:sz w:val="28"/>
          <w:szCs w:val="28"/>
        </w:rPr>
        <w:t>Math.min</w:t>
      </w:r>
      <w:proofErr w:type="spellEnd"/>
      <w:r w:rsidRPr="00EF0B8A">
        <w:rPr>
          <w:sz w:val="28"/>
          <w:szCs w:val="28"/>
        </w:rPr>
        <w:t xml:space="preserve">(a, </w:t>
      </w:r>
      <w:proofErr w:type="spellStart"/>
      <w:r w:rsidRPr="00EF0B8A">
        <w:rPr>
          <w:sz w:val="28"/>
          <w:szCs w:val="28"/>
        </w:rPr>
        <w:t>Math.min</w:t>
      </w:r>
      <w:proofErr w:type="spellEnd"/>
      <w:r w:rsidRPr="00EF0B8A">
        <w:rPr>
          <w:sz w:val="28"/>
          <w:szCs w:val="28"/>
        </w:rPr>
        <w:t xml:space="preserve">(b, </w:t>
      </w:r>
      <w:proofErr w:type="spellStart"/>
      <w:r w:rsidRPr="00EF0B8A">
        <w:rPr>
          <w:sz w:val="28"/>
          <w:szCs w:val="28"/>
        </w:rPr>
        <w:t>Math.min</w:t>
      </w:r>
      <w:proofErr w:type="spellEnd"/>
      <w:r w:rsidRPr="00EF0B8A">
        <w:rPr>
          <w:sz w:val="28"/>
          <w:szCs w:val="28"/>
        </w:rPr>
        <w:t xml:space="preserve">(c, </w:t>
      </w:r>
      <w:proofErr w:type="spellStart"/>
      <w:r w:rsidRPr="00EF0B8A">
        <w:rPr>
          <w:sz w:val="28"/>
          <w:szCs w:val="28"/>
        </w:rPr>
        <w:t>Math.min</w:t>
      </w:r>
      <w:proofErr w:type="spellEnd"/>
      <w:r w:rsidRPr="00EF0B8A">
        <w:rPr>
          <w:sz w:val="28"/>
          <w:szCs w:val="28"/>
        </w:rPr>
        <w:t>(d, e))));</w:t>
      </w:r>
      <w:r w:rsidRPr="00EF0B8A">
        <w:rPr>
          <w:sz w:val="28"/>
          <w:szCs w:val="28"/>
        </w:rPr>
        <w:br/>
        <w:t xml:space="preserve">        int largest = </w:t>
      </w:r>
      <w:proofErr w:type="spellStart"/>
      <w:r w:rsidRPr="00EF0B8A">
        <w:rPr>
          <w:sz w:val="28"/>
          <w:szCs w:val="28"/>
        </w:rPr>
        <w:t>Math.max</w:t>
      </w:r>
      <w:proofErr w:type="spellEnd"/>
      <w:r w:rsidRPr="00EF0B8A">
        <w:rPr>
          <w:sz w:val="28"/>
          <w:szCs w:val="28"/>
        </w:rPr>
        <w:t xml:space="preserve">(a, </w:t>
      </w:r>
      <w:proofErr w:type="spellStart"/>
      <w:r w:rsidRPr="00EF0B8A">
        <w:rPr>
          <w:sz w:val="28"/>
          <w:szCs w:val="28"/>
        </w:rPr>
        <w:t>Math.max</w:t>
      </w:r>
      <w:proofErr w:type="spellEnd"/>
      <w:r w:rsidRPr="00EF0B8A">
        <w:rPr>
          <w:sz w:val="28"/>
          <w:szCs w:val="28"/>
        </w:rPr>
        <w:t xml:space="preserve">(b, </w:t>
      </w:r>
      <w:proofErr w:type="spellStart"/>
      <w:r w:rsidRPr="00EF0B8A">
        <w:rPr>
          <w:sz w:val="28"/>
          <w:szCs w:val="28"/>
        </w:rPr>
        <w:t>Math.max</w:t>
      </w:r>
      <w:proofErr w:type="spellEnd"/>
      <w:r w:rsidRPr="00EF0B8A">
        <w:rPr>
          <w:sz w:val="28"/>
          <w:szCs w:val="28"/>
        </w:rPr>
        <w:t xml:space="preserve">(c, </w:t>
      </w:r>
      <w:proofErr w:type="spellStart"/>
      <w:r w:rsidRPr="00EF0B8A">
        <w:rPr>
          <w:sz w:val="28"/>
          <w:szCs w:val="28"/>
        </w:rPr>
        <w:t>Math.max</w:t>
      </w:r>
      <w:proofErr w:type="spellEnd"/>
      <w:r w:rsidRPr="00EF0B8A">
        <w:rPr>
          <w:sz w:val="28"/>
          <w:szCs w:val="28"/>
        </w:rPr>
        <w:t>(d, e))));</w:t>
      </w:r>
      <w:r w:rsidRPr="00EF0B8A">
        <w:rPr>
          <w:sz w:val="28"/>
          <w:szCs w:val="28"/>
        </w:rPr>
        <w:br/>
        <w:t xml:space="preserve">        </w:t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("Smallest = %</w:t>
      </w:r>
      <w:proofErr w:type="spellStart"/>
      <w:r w:rsidRPr="00EF0B8A">
        <w:rPr>
          <w:sz w:val="28"/>
          <w:szCs w:val="28"/>
        </w:rPr>
        <w:t>d%nLargest</w:t>
      </w:r>
      <w:proofErr w:type="spellEnd"/>
      <w:r w:rsidRPr="00EF0B8A">
        <w:rPr>
          <w:sz w:val="28"/>
          <w:szCs w:val="28"/>
        </w:rPr>
        <w:t xml:space="preserve"> =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small</w:t>
      </w:r>
      <w:r w:rsidRPr="00EF0B8A">
        <w:rPr>
          <w:sz w:val="28"/>
          <w:szCs w:val="28"/>
        </w:rPr>
        <w:t>est, largest);</w:t>
      </w:r>
      <w:r w:rsidRPr="00EF0B8A">
        <w:rPr>
          <w:sz w:val="28"/>
          <w:szCs w:val="28"/>
        </w:rPr>
        <w:br/>
        <w:t xml:space="preserve">    }</w:t>
      </w:r>
      <w:r w:rsidRPr="00EF0B8A">
        <w:rPr>
          <w:sz w:val="28"/>
          <w:szCs w:val="28"/>
        </w:rPr>
        <w:br/>
        <w:t>}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25 Odd or Even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("Enter an integer: ");</w:t>
      </w:r>
      <w:r w:rsidRPr="00EF0B8A">
        <w:rPr>
          <w:sz w:val="28"/>
          <w:szCs w:val="28"/>
        </w:rPr>
        <w:br/>
        <w:t xml:space="preserve">int n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if (n % 2 == 0) </w:t>
      </w:r>
      <w:proofErr w:type="spellStart"/>
      <w:r w:rsidRPr="00EF0B8A">
        <w:rPr>
          <w:sz w:val="28"/>
          <w:szCs w:val="28"/>
        </w:rPr>
        <w:t>System.out.println</w:t>
      </w:r>
      <w:proofErr w:type="spellEnd"/>
      <w:r w:rsidRPr="00EF0B8A">
        <w:rPr>
          <w:sz w:val="28"/>
          <w:szCs w:val="28"/>
        </w:rPr>
        <w:t>("Even");</w:t>
      </w:r>
      <w:r w:rsidRPr="00EF0B8A">
        <w:rPr>
          <w:sz w:val="28"/>
          <w:szCs w:val="28"/>
        </w:rPr>
        <w:br/>
        <w:t xml:space="preserve">else </w:t>
      </w:r>
      <w:proofErr w:type="spellStart"/>
      <w:r w:rsidRPr="00EF0B8A">
        <w:rPr>
          <w:sz w:val="28"/>
          <w:szCs w:val="28"/>
        </w:rPr>
        <w:t>System.out.println</w:t>
      </w:r>
      <w:proofErr w:type="spellEnd"/>
      <w:r w:rsidRPr="00EF0B8A">
        <w:rPr>
          <w:sz w:val="28"/>
          <w:szCs w:val="28"/>
        </w:rPr>
        <w:t>("Odd");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26 Multiples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lastRenderedPageBreak/>
        <w:t>System.out.print</w:t>
      </w:r>
      <w:proofErr w:type="spellEnd"/>
      <w:r w:rsidRPr="00EF0B8A">
        <w:rPr>
          <w:sz w:val="28"/>
          <w:szCs w:val="28"/>
        </w:rPr>
        <w:t>("Enter two integers: ");</w:t>
      </w:r>
      <w:r w:rsidRPr="00EF0B8A">
        <w:rPr>
          <w:sz w:val="28"/>
          <w:szCs w:val="28"/>
        </w:rPr>
        <w:br/>
        <w:t xml:space="preserve">int a = </w:t>
      </w:r>
      <w:proofErr w:type="spellStart"/>
      <w:r w:rsidRPr="00EF0B8A">
        <w:rPr>
          <w:sz w:val="28"/>
          <w:szCs w:val="28"/>
        </w:rPr>
        <w:t>input.ne</w:t>
      </w:r>
      <w:r w:rsidRPr="00EF0B8A">
        <w:rPr>
          <w:sz w:val="28"/>
          <w:szCs w:val="28"/>
        </w:rPr>
        <w:t>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int b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if (a % b == 0) </w:t>
      </w:r>
      <w:proofErr w:type="spellStart"/>
      <w:r w:rsidRPr="00EF0B8A">
        <w:rPr>
          <w:sz w:val="28"/>
          <w:szCs w:val="28"/>
        </w:rPr>
        <w:t>System.out.println</w:t>
      </w:r>
      <w:proofErr w:type="spellEnd"/>
      <w:r w:rsidRPr="00EF0B8A">
        <w:rPr>
          <w:sz w:val="28"/>
          <w:szCs w:val="28"/>
        </w:rPr>
        <w:t>(a + " is a multiple of " + b);</w:t>
      </w:r>
      <w:r w:rsidRPr="00EF0B8A">
        <w:rPr>
          <w:sz w:val="28"/>
          <w:szCs w:val="28"/>
        </w:rPr>
        <w:br/>
        <w:t xml:space="preserve">else </w:t>
      </w:r>
      <w:proofErr w:type="spellStart"/>
      <w:r w:rsidRPr="00EF0B8A">
        <w:rPr>
          <w:sz w:val="28"/>
          <w:szCs w:val="28"/>
        </w:rPr>
        <w:t>System.out.println</w:t>
      </w:r>
      <w:proofErr w:type="spellEnd"/>
      <w:r w:rsidRPr="00EF0B8A">
        <w:rPr>
          <w:sz w:val="28"/>
          <w:szCs w:val="28"/>
        </w:rPr>
        <w:t>(a + " is not a multiple of " + b);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27 Checkerboard pattern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System.out.println</w:t>
      </w:r>
      <w:proofErr w:type="spellEnd"/>
      <w:r w:rsidRPr="00EF0B8A">
        <w:rPr>
          <w:sz w:val="28"/>
          <w:szCs w:val="28"/>
        </w:rPr>
        <w:t>("* * * * ");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System.out.println</w:t>
      </w:r>
      <w:proofErr w:type="spellEnd"/>
      <w:r w:rsidRPr="00EF0B8A">
        <w:rPr>
          <w:sz w:val="28"/>
          <w:szCs w:val="28"/>
        </w:rPr>
        <w:t>(" * * * *");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</w:t>
      </w:r>
      <w:r w:rsidRPr="00EF0B8A">
        <w:rPr>
          <w:sz w:val="28"/>
          <w:szCs w:val="28"/>
        </w:rPr>
        <w:t>.out.println</w:t>
      </w:r>
      <w:proofErr w:type="spellEnd"/>
      <w:r w:rsidRPr="00EF0B8A">
        <w:rPr>
          <w:sz w:val="28"/>
          <w:szCs w:val="28"/>
        </w:rPr>
        <w:t>("* * * * ");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System.out.println</w:t>
      </w:r>
      <w:proofErr w:type="spellEnd"/>
      <w:r w:rsidRPr="00EF0B8A">
        <w:rPr>
          <w:sz w:val="28"/>
          <w:szCs w:val="28"/>
        </w:rPr>
        <w:t>(" * * * *");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28 Diameter, Circumference and Area of a Circle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("Enter radius (integer): ");</w:t>
      </w:r>
      <w:r w:rsidRPr="00EF0B8A">
        <w:rPr>
          <w:sz w:val="28"/>
          <w:szCs w:val="28"/>
        </w:rPr>
        <w:br/>
        <w:t xml:space="preserve">int r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("Diameter =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2 * r);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("Circumferenc</w:t>
      </w:r>
      <w:r w:rsidRPr="00EF0B8A">
        <w:rPr>
          <w:sz w:val="28"/>
          <w:szCs w:val="28"/>
        </w:rPr>
        <w:t>e = %</w:t>
      </w:r>
      <w:proofErr w:type="spellStart"/>
      <w:r w:rsidRPr="00EF0B8A">
        <w:rPr>
          <w:sz w:val="28"/>
          <w:szCs w:val="28"/>
        </w:rPr>
        <w:t>f%n</w:t>
      </w:r>
      <w:proofErr w:type="spellEnd"/>
      <w:r w:rsidRPr="00EF0B8A">
        <w:rPr>
          <w:sz w:val="28"/>
          <w:szCs w:val="28"/>
        </w:rPr>
        <w:t>", 2 * 3.14159 * r);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("Area = %</w:t>
      </w:r>
      <w:proofErr w:type="spellStart"/>
      <w:r w:rsidRPr="00EF0B8A">
        <w:rPr>
          <w:sz w:val="28"/>
          <w:szCs w:val="28"/>
        </w:rPr>
        <w:t>f%n</w:t>
      </w:r>
      <w:proofErr w:type="spellEnd"/>
      <w:r w:rsidRPr="00EF0B8A">
        <w:rPr>
          <w:sz w:val="28"/>
          <w:szCs w:val="28"/>
        </w:rPr>
        <w:t>", 3.14159 * r * r);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29 Integer equivalents of characters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("A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(int) 'A');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("B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(int) 'B');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("C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(int) 'C');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</w:t>
      </w:r>
      <w:r w:rsidRPr="00EF0B8A">
        <w:rPr>
          <w:sz w:val="28"/>
          <w:szCs w:val="28"/>
        </w:rPr>
        <w:t>f</w:t>
      </w:r>
      <w:proofErr w:type="spellEnd"/>
      <w:r w:rsidRPr="00EF0B8A">
        <w:rPr>
          <w:sz w:val="28"/>
          <w:szCs w:val="28"/>
        </w:rPr>
        <w:t>("a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(int) 'a');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("b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(int) 'b');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("c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(int) 'c');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("0 %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(int) '0');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("1 %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(int) '1');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("2 %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(int) '2');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("$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(int</w:t>
      </w:r>
      <w:r w:rsidRPr="00EF0B8A">
        <w:rPr>
          <w:sz w:val="28"/>
          <w:szCs w:val="28"/>
        </w:rPr>
        <w:t>) '$');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("*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(int) '*');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("+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(int) '+');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("/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(int) '/');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("space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(int) ' ');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lastRenderedPageBreak/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30 Separate digits of a five-digit number (example)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("Enter a fiv</w:t>
      </w:r>
      <w:r w:rsidRPr="00EF0B8A">
        <w:rPr>
          <w:sz w:val="28"/>
          <w:szCs w:val="28"/>
        </w:rPr>
        <w:t>e-digit number: ");</w:t>
      </w:r>
      <w:r w:rsidRPr="00EF0B8A">
        <w:rPr>
          <w:sz w:val="28"/>
          <w:szCs w:val="28"/>
        </w:rPr>
        <w:br/>
        <w:t xml:space="preserve">int number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>int d1 = number / 10000;</w:t>
      </w:r>
      <w:r w:rsidRPr="00EF0B8A">
        <w:rPr>
          <w:sz w:val="28"/>
          <w:szCs w:val="28"/>
        </w:rPr>
        <w:br/>
        <w:t>int d2 = (number / 1000) % 10;</w:t>
      </w:r>
      <w:r w:rsidRPr="00EF0B8A">
        <w:rPr>
          <w:sz w:val="28"/>
          <w:szCs w:val="28"/>
        </w:rPr>
        <w:br/>
        <w:t>int d3 = (number / 100) % 10;</w:t>
      </w:r>
      <w:r w:rsidRPr="00EF0B8A">
        <w:rPr>
          <w:sz w:val="28"/>
          <w:szCs w:val="28"/>
        </w:rPr>
        <w:br/>
        <w:t>int d4 = (number / 10) % 10;</w:t>
      </w:r>
      <w:r w:rsidRPr="00EF0B8A">
        <w:rPr>
          <w:sz w:val="28"/>
          <w:szCs w:val="28"/>
        </w:rPr>
        <w:br/>
        <w:t>int d5 = number % 10;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("%d   %d   %d   %d  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d1, d2, d3, d4, d5);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31 Table of squares and cubes 0 to 10 (example)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System.out.println</w:t>
      </w:r>
      <w:proofErr w:type="spellEnd"/>
      <w:r w:rsidRPr="00EF0B8A">
        <w:rPr>
          <w:sz w:val="28"/>
          <w:szCs w:val="28"/>
        </w:rPr>
        <w:t>("n  n^2  n^3");</w:t>
      </w:r>
      <w:r w:rsidRPr="00EF0B8A">
        <w:rPr>
          <w:sz w:val="28"/>
          <w:szCs w:val="28"/>
        </w:rPr>
        <w:br/>
        <w:t>for (int n = 0; n &lt;= 10; n++) {</w:t>
      </w:r>
      <w:r w:rsidRPr="00EF0B8A">
        <w:rPr>
          <w:sz w:val="28"/>
          <w:szCs w:val="28"/>
        </w:rPr>
        <w:br/>
        <w:t xml:space="preserve">    </w:t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("%d  %d 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n, n*n, n*n*n);</w:t>
      </w:r>
      <w:r w:rsidRPr="00EF0B8A">
        <w:rPr>
          <w:sz w:val="28"/>
          <w:szCs w:val="28"/>
        </w:rPr>
        <w:br/>
        <w:t>}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32 Count negative, positive and zeros</w:t>
      </w:r>
      <w:r w:rsidRPr="00EF0B8A">
        <w:rPr>
          <w:sz w:val="28"/>
          <w:szCs w:val="28"/>
        </w:rPr>
        <w:br/>
        <w:t>int negatives=0, positives=0, zeros=0;</w:t>
      </w:r>
      <w:r w:rsidRPr="00EF0B8A">
        <w:rPr>
          <w:sz w:val="28"/>
          <w:szCs w:val="28"/>
        </w:rPr>
        <w:br/>
        <w:t xml:space="preserve">for </w:t>
      </w:r>
      <w:r w:rsidRPr="00EF0B8A">
        <w:rPr>
          <w:sz w:val="28"/>
          <w:szCs w:val="28"/>
        </w:rPr>
        <w:t xml:space="preserve">(int </w:t>
      </w:r>
      <w:proofErr w:type="spellStart"/>
      <w:r w:rsidRPr="00EF0B8A">
        <w:rPr>
          <w:sz w:val="28"/>
          <w:szCs w:val="28"/>
        </w:rPr>
        <w:t>i</w:t>
      </w:r>
      <w:proofErr w:type="spellEnd"/>
      <w:r w:rsidRPr="00EF0B8A">
        <w:rPr>
          <w:sz w:val="28"/>
          <w:szCs w:val="28"/>
        </w:rPr>
        <w:t>=0;i&lt;5;i++){</w:t>
      </w:r>
      <w:r w:rsidRPr="00EF0B8A">
        <w:rPr>
          <w:sz w:val="28"/>
          <w:szCs w:val="28"/>
        </w:rPr>
        <w:br/>
        <w:t xml:space="preserve">    int v = </w:t>
      </w:r>
      <w:proofErr w:type="spellStart"/>
      <w:r w:rsidRPr="00EF0B8A">
        <w:rPr>
          <w:sz w:val="28"/>
          <w:szCs w:val="28"/>
        </w:rPr>
        <w:t>input.nextInt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    if (v&lt;0) negatives++;</w:t>
      </w:r>
      <w:r w:rsidRPr="00EF0B8A">
        <w:rPr>
          <w:sz w:val="28"/>
          <w:szCs w:val="28"/>
        </w:rPr>
        <w:br/>
        <w:t xml:space="preserve">    else if (v&gt;0) positives++;</w:t>
      </w:r>
      <w:r w:rsidRPr="00EF0B8A">
        <w:rPr>
          <w:sz w:val="28"/>
          <w:szCs w:val="28"/>
        </w:rPr>
        <w:br/>
        <w:t xml:space="preserve">    else zeros++;</w:t>
      </w:r>
      <w:r w:rsidRPr="00EF0B8A">
        <w:rPr>
          <w:sz w:val="28"/>
          <w:szCs w:val="28"/>
        </w:rPr>
        <w:br/>
        <w:t>}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("Negatives: %</w:t>
      </w:r>
      <w:proofErr w:type="spellStart"/>
      <w:r w:rsidRPr="00EF0B8A">
        <w:rPr>
          <w:sz w:val="28"/>
          <w:szCs w:val="28"/>
        </w:rPr>
        <w:t>d%nPositives</w:t>
      </w:r>
      <w:proofErr w:type="spellEnd"/>
      <w:r w:rsidRPr="00EF0B8A">
        <w:rPr>
          <w:sz w:val="28"/>
          <w:szCs w:val="28"/>
        </w:rPr>
        <w:t>: %</w:t>
      </w:r>
      <w:proofErr w:type="spellStart"/>
      <w:r w:rsidRPr="00EF0B8A">
        <w:rPr>
          <w:sz w:val="28"/>
          <w:szCs w:val="28"/>
        </w:rPr>
        <w:t>d%nZeros</w:t>
      </w:r>
      <w:proofErr w:type="spellEnd"/>
      <w:r w:rsidRPr="00EF0B8A">
        <w:rPr>
          <w:sz w:val="28"/>
          <w:szCs w:val="28"/>
        </w:rPr>
        <w:t>: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negatives, positives, zeros);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33 BMI Calculator (pounds/inches)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</w:t>
      </w:r>
      <w:r w:rsidRPr="00EF0B8A">
        <w:rPr>
          <w:sz w:val="28"/>
          <w:szCs w:val="28"/>
        </w:rPr>
        <w:t>ystem.out.print</w:t>
      </w:r>
      <w:proofErr w:type="spellEnd"/>
      <w:r w:rsidRPr="00EF0B8A">
        <w:rPr>
          <w:sz w:val="28"/>
          <w:szCs w:val="28"/>
        </w:rPr>
        <w:t>("Enter weight in pounds: ");</w:t>
      </w:r>
      <w:r w:rsidRPr="00EF0B8A">
        <w:rPr>
          <w:sz w:val="28"/>
          <w:szCs w:val="28"/>
        </w:rPr>
        <w:br/>
        <w:t xml:space="preserve">double w = </w:t>
      </w:r>
      <w:proofErr w:type="spellStart"/>
      <w:r w:rsidRPr="00EF0B8A">
        <w:rPr>
          <w:sz w:val="28"/>
          <w:szCs w:val="28"/>
        </w:rPr>
        <w:t>input.nextDouble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("Enter height in inches: ");</w:t>
      </w:r>
      <w:r w:rsidRPr="00EF0B8A">
        <w:rPr>
          <w:sz w:val="28"/>
          <w:szCs w:val="28"/>
        </w:rPr>
        <w:br/>
        <w:t xml:space="preserve">double h = </w:t>
      </w:r>
      <w:proofErr w:type="spellStart"/>
      <w:r w:rsidRPr="00EF0B8A">
        <w:rPr>
          <w:sz w:val="28"/>
          <w:szCs w:val="28"/>
        </w:rPr>
        <w:t>input.nextDouble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  <w:t xml:space="preserve">double </w:t>
      </w:r>
      <w:proofErr w:type="spellStart"/>
      <w:r w:rsidRPr="00EF0B8A">
        <w:rPr>
          <w:sz w:val="28"/>
          <w:szCs w:val="28"/>
        </w:rPr>
        <w:t>bmi</w:t>
      </w:r>
      <w:proofErr w:type="spellEnd"/>
      <w:r w:rsidRPr="00EF0B8A">
        <w:rPr>
          <w:sz w:val="28"/>
          <w:szCs w:val="28"/>
        </w:rPr>
        <w:t xml:space="preserve"> = (w * 703) / (h * h);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lastRenderedPageBreak/>
        <w:t>System.out.printf</w:t>
      </w:r>
      <w:proofErr w:type="spellEnd"/>
      <w:r w:rsidRPr="00EF0B8A">
        <w:rPr>
          <w:sz w:val="28"/>
          <w:szCs w:val="28"/>
        </w:rPr>
        <w:t>("BMI = %</w:t>
      </w:r>
      <w:proofErr w:type="spellStart"/>
      <w:r w:rsidRPr="00EF0B8A">
        <w:rPr>
          <w:sz w:val="28"/>
          <w:szCs w:val="28"/>
        </w:rPr>
        <w:t>f%n</w:t>
      </w:r>
      <w:proofErr w:type="spellEnd"/>
      <w:r w:rsidRPr="00EF0B8A">
        <w:rPr>
          <w:sz w:val="28"/>
          <w:szCs w:val="28"/>
        </w:rPr>
        <w:t xml:space="preserve">", </w:t>
      </w:r>
      <w:proofErr w:type="spellStart"/>
      <w:r w:rsidRPr="00EF0B8A">
        <w:rPr>
          <w:sz w:val="28"/>
          <w:szCs w:val="28"/>
        </w:rPr>
        <w:t>bmi</w:t>
      </w:r>
      <w:proofErr w:type="spellEnd"/>
      <w:r w:rsidRPr="00EF0B8A">
        <w:rPr>
          <w:sz w:val="28"/>
          <w:szCs w:val="28"/>
        </w:rPr>
        <w:t>);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34 World Population Growth C</w:t>
      </w:r>
      <w:r w:rsidRPr="00EF0B8A">
        <w:rPr>
          <w:sz w:val="28"/>
          <w:szCs w:val="28"/>
        </w:rPr>
        <w:t>alculator (outline)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("Enter current world population: ");</w:t>
      </w:r>
      <w:r w:rsidRPr="00EF0B8A">
        <w:rPr>
          <w:sz w:val="28"/>
          <w:szCs w:val="28"/>
        </w:rPr>
        <w:br/>
        <w:t xml:space="preserve">long pop = </w:t>
      </w:r>
      <w:proofErr w:type="spellStart"/>
      <w:r w:rsidRPr="00EF0B8A">
        <w:rPr>
          <w:sz w:val="28"/>
          <w:szCs w:val="28"/>
        </w:rPr>
        <w:t>input.nextLong</w:t>
      </w:r>
      <w:proofErr w:type="spellEnd"/>
      <w:r w:rsidRPr="00EF0B8A">
        <w:rPr>
          <w:sz w:val="28"/>
          <w:szCs w:val="28"/>
        </w:rPr>
        <w:t>();</w:t>
      </w:r>
      <w:r w:rsidRPr="00EF0B8A">
        <w:rPr>
          <w:sz w:val="28"/>
          <w:szCs w:val="28"/>
        </w:rPr>
        <w:br/>
      </w:r>
      <w:proofErr w:type="spellStart"/>
      <w:r w:rsidRPr="00EF0B8A">
        <w:rPr>
          <w:sz w:val="28"/>
          <w:szCs w:val="28"/>
        </w:rPr>
        <w:t>System.out.print</w:t>
      </w:r>
      <w:proofErr w:type="spellEnd"/>
      <w:r w:rsidRPr="00EF0B8A">
        <w:rPr>
          <w:sz w:val="28"/>
          <w:szCs w:val="28"/>
        </w:rPr>
        <w:t>("Enter annual growth rate (percent): ");</w:t>
      </w:r>
      <w:r w:rsidRPr="00EF0B8A">
        <w:rPr>
          <w:sz w:val="28"/>
          <w:szCs w:val="28"/>
        </w:rPr>
        <w:br/>
        <w:t xml:space="preserve">double rate = </w:t>
      </w:r>
      <w:proofErr w:type="spellStart"/>
      <w:r w:rsidRPr="00EF0B8A">
        <w:rPr>
          <w:sz w:val="28"/>
          <w:szCs w:val="28"/>
        </w:rPr>
        <w:t>input.nextDouble</w:t>
      </w:r>
      <w:proofErr w:type="spellEnd"/>
      <w:r w:rsidRPr="00EF0B8A">
        <w:rPr>
          <w:sz w:val="28"/>
          <w:szCs w:val="28"/>
        </w:rPr>
        <w:t>() / 100.0;</w:t>
      </w:r>
      <w:r w:rsidRPr="00EF0B8A">
        <w:rPr>
          <w:sz w:val="28"/>
          <w:szCs w:val="28"/>
        </w:rPr>
        <w:br/>
        <w:t>for (int year = 1; year &lt;= 5; year++) {</w:t>
      </w:r>
      <w:r w:rsidRPr="00EF0B8A">
        <w:rPr>
          <w:sz w:val="28"/>
          <w:szCs w:val="28"/>
        </w:rPr>
        <w:br/>
        <w:t xml:space="preserve">    pop = (lo</w:t>
      </w:r>
      <w:r w:rsidRPr="00EF0B8A">
        <w:rPr>
          <w:sz w:val="28"/>
          <w:szCs w:val="28"/>
        </w:rPr>
        <w:t>ng)(pop * (1 + rate));</w:t>
      </w:r>
      <w:r w:rsidRPr="00EF0B8A">
        <w:rPr>
          <w:sz w:val="28"/>
          <w:szCs w:val="28"/>
        </w:rPr>
        <w:br/>
        <w:t xml:space="preserve">    </w:t>
      </w:r>
      <w:proofErr w:type="spellStart"/>
      <w:r w:rsidRPr="00EF0B8A">
        <w:rPr>
          <w:sz w:val="28"/>
          <w:szCs w:val="28"/>
        </w:rPr>
        <w:t>System.out.printf</w:t>
      </w:r>
      <w:proofErr w:type="spellEnd"/>
      <w:r w:rsidRPr="00EF0B8A">
        <w:rPr>
          <w:sz w:val="28"/>
          <w:szCs w:val="28"/>
        </w:rPr>
        <w:t>("Population after %d year(s): %</w:t>
      </w:r>
      <w:proofErr w:type="spellStart"/>
      <w:r w:rsidRPr="00EF0B8A">
        <w:rPr>
          <w:sz w:val="28"/>
          <w:szCs w:val="28"/>
        </w:rPr>
        <w:t>d%n</w:t>
      </w:r>
      <w:proofErr w:type="spellEnd"/>
      <w:r w:rsidRPr="00EF0B8A">
        <w:rPr>
          <w:sz w:val="28"/>
          <w:szCs w:val="28"/>
        </w:rPr>
        <w:t>", year, pop);</w:t>
      </w:r>
      <w:r w:rsidRPr="00EF0B8A">
        <w:rPr>
          <w:sz w:val="28"/>
          <w:szCs w:val="28"/>
        </w:rPr>
        <w:br/>
        <w:t>}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EF0B8A">
        <w:rPr>
          <w:sz w:val="28"/>
          <w:szCs w:val="28"/>
        </w:rPr>
        <w:t>35 Car-Pool Savings Calculator (outline)</w:t>
      </w:r>
      <w:r w:rsidRPr="00EF0B8A">
        <w:rPr>
          <w:sz w:val="28"/>
          <w:szCs w:val="28"/>
        </w:rPr>
        <w:br/>
        <w:t>System.out.print("Total miles driven per day: ");</w:t>
      </w:r>
      <w:r w:rsidRPr="00EF0B8A">
        <w:rPr>
          <w:sz w:val="28"/>
          <w:szCs w:val="28"/>
        </w:rPr>
        <w:br/>
        <w:t>double miles = input.nextDouble();</w:t>
      </w:r>
      <w:r w:rsidRPr="00EF0B8A">
        <w:rPr>
          <w:sz w:val="28"/>
          <w:szCs w:val="28"/>
        </w:rPr>
        <w:br/>
        <w:t>System.out.print("Cost per gall</w:t>
      </w:r>
      <w:r w:rsidRPr="00EF0B8A">
        <w:rPr>
          <w:sz w:val="28"/>
          <w:szCs w:val="28"/>
        </w:rPr>
        <w:t>on of gasoline: ");</w:t>
      </w:r>
      <w:r w:rsidRPr="00EF0B8A">
        <w:rPr>
          <w:sz w:val="28"/>
          <w:szCs w:val="28"/>
        </w:rPr>
        <w:br/>
        <w:t>double costPerGallon = input.nextDouble();</w:t>
      </w:r>
      <w:r w:rsidRPr="00EF0B8A">
        <w:rPr>
          <w:sz w:val="28"/>
          <w:szCs w:val="28"/>
        </w:rPr>
        <w:br/>
        <w:t>System.out.print("Average miles per gallon: ");</w:t>
      </w:r>
      <w:r w:rsidRPr="00EF0B8A">
        <w:rPr>
          <w:sz w:val="28"/>
          <w:szCs w:val="28"/>
        </w:rPr>
        <w:br/>
        <w:t>double mpg = input.nextDouble();</w:t>
      </w:r>
      <w:r w:rsidRPr="00EF0B8A">
        <w:rPr>
          <w:sz w:val="28"/>
          <w:szCs w:val="28"/>
        </w:rPr>
        <w:br/>
        <w:t>System.out.print("Parking fees per day: ");</w:t>
      </w:r>
      <w:r w:rsidRPr="00EF0B8A">
        <w:rPr>
          <w:sz w:val="28"/>
          <w:szCs w:val="28"/>
        </w:rPr>
        <w:br/>
        <w:t>double parking = input.nextDouble();</w:t>
      </w:r>
      <w:r w:rsidRPr="00EF0B8A">
        <w:rPr>
          <w:sz w:val="28"/>
          <w:szCs w:val="28"/>
        </w:rPr>
        <w:br/>
        <w:t>System.out.print("Tolls per day</w:t>
      </w:r>
      <w:r w:rsidRPr="00EF0B8A">
        <w:rPr>
          <w:sz w:val="28"/>
          <w:szCs w:val="28"/>
        </w:rPr>
        <w:t>: ");</w:t>
      </w:r>
      <w:r w:rsidRPr="00EF0B8A">
        <w:rPr>
          <w:sz w:val="28"/>
          <w:szCs w:val="28"/>
        </w:rPr>
        <w:br/>
        <w:t>double tolls = input.nextDouble();</w:t>
      </w:r>
      <w:r w:rsidRPr="00EF0B8A">
        <w:rPr>
          <w:sz w:val="28"/>
          <w:szCs w:val="28"/>
        </w:rPr>
        <w:br/>
        <w:t>double costPerDay = (miles / mpg) * costPerGallon + parking + tolls;</w:t>
      </w:r>
      <w:r w:rsidRPr="00EF0B8A">
        <w:rPr>
          <w:sz w:val="28"/>
          <w:szCs w:val="28"/>
        </w:rPr>
        <w:br/>
        <w:t>System.out.printf("Cost per day = %f%n", costPerDay);</w:t>
      </w:r>
      <w:r w:rsidRPr="00EF0B8A">
        <w:rPr>
          <w:sz w:val="28"/>
          <w:szCs w:val="28"/>
        </w:rPr>
        <w:br/>
      </w:r>
      <w:r w:rsidRPr="00EF0B8A">
        <w:rPr>
          <w:sz w:val="28"/>
          <w:szCs w:val="28"/>
        </w:rPr>
        <w:br/>
      </w:r>
    </w:p>
    <w:p w14:paraId="51B56E72" w14:textId="77777777" w:rsidR="00EF0B8A" w:rsidRPr="00EF0B8A" w:rsidRDefault="00EF0B8A">
      <w:pPr>
        <w:rPr>
          <w:sz w:val="28"/>
          <w:szCs w:val="28"/>
        </w:rPr>
      </w:pPr>
    </w:p>
    <w:sectPr w:rsidR="00EF0B8A" w:rsidRPr="00EF0B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9A7"/>
    <w:rsid w:val="0015074B"/>
    <w:rsid w:val="0029639D"/>
    <w:rsid w:val="00326F90"/>
    <w:rsid w:val="009A61FF"/>
    <w:rsid w:val="00AA1D8D"/>
    <w:rsid w:val="00AD522A"/>
    <w:rsid w:val="00B47730"/>
    <w:rsid w:val="00CB0664"/>
    <w:rsid w:val="00EF0B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C7C26"/>
  <w14:defaultImageDpi w14:val="300"/>
  <w15:docId w15:val="{A18FF911-ABD9-4646-995B-62543266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CHISOM LIFE EKE</cp:lastModifiedBy>
  <cp:revision>4</cp:revision>
  <dcterms:created xsi:type="dcterms:W3CDTF">2013-12-23T23:15:00Z</dcterms:created>
  <dcterms:modified xsi:type="dcterms:W3CDTF">2025-10-29T21:46:00Z</dcterms:modified>
  <cp:category/>
</cp:coreProperties>
</file>